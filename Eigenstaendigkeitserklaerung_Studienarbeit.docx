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2312E" w14:textId="77777777" w:rsidR="00110D7B" w:rsidRDefault="00E1212F">
      <w:pPr>
        <w:pStyle w:val="berschrift1"/>
      </w:pPr>
      <w:r>
        <w:t>Eigenständigkeitserklärung</w:t>
      </w:r>
    </w:p>
    <w:p w14:paraId="75257884" w14:textId="4EEAE578" w:rsidR="00110D7B" w:rsidRDefault="000D19D6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7219FE" wp14:editId="715DCBA0">
                <wp:simplePos x="0" y="0"/>
                <wp:positionH relativeFrom="column">
                  <wp:posOffset>2455629</wp:posOffset>
                </wp:positionH>
                <wp:positionV relativeFrom="paragraph">
                  <wp:posOffset>586899</wp:posOffset>
                </wp:positionV>
                <wp:extent cx="302040" cy="200520"/>
                <wp:effectExtent l="38100" t="38100" r="41275" b="47625"/>
                <wp:wrapNone/>
                <wp:docPr id="2025140863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204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C70F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" o:spid="_x0000_s1026" type="#_x0000_t75" style="position:absolute;margin-left:193pt;margin-top:45.85pt;width:24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">
                <v:imagedata r:id="rId7" o:title=""/>
              </v:shape>
            </w:pict>
          </mc:Fallback>
        </mc:AlternateContent>
      </w:r>
      <w:r w:rsidR="00E1212F">
        <w:t xml:space="preserve">Ich versichere, dass ich die beiliegende Arbeit ohne Hilfe Dritter und ohne Benutzung anderer als der angegebenen Quellen und Hilfsmittel angefertigt habe. Die den benutzten Quellen wörtlich oder inhaltlich </w:t>
      </w:r>
      <w:r w:rsidR="00E1212F">
        <w:t>entnommenen Inhalte sind als solche kenntlich gemacht.</w:t>
      </w:r>
    </w:p>
    <w:p w14:paraId="398D52BE" w14:textId="1A0678FB" w:rsidR="00110D7B" w:rsidRDefault="000D19D6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55BF3AD" wp14:editId="0AF4EAEB">
                <wp:simplePos x="0" y="0"/>
                <wp:positionH relativeFrom="column">
                  <wp:posOffset>2168349</wp:posOffset>
                </wp:positionH>
                <wp:positionV relativeFrom="paragraph">
                  <wp:posOffset>206149</wp:posOffset>
                </wp:positionV>
                <wp:extent cx="267120" cy="205920"/>
                <wp:effectExtent l="38100" t="38100" r="0" b="41910"/>
                <wp:wrapNone/>
                <wp:docPr id="210108790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712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922EB" id="Freihand 13" o:spid="_x0000_s1026" type="#_x0000_t75" style="position:absolute;margin-left:170.4pt;margin-top:15.9pt;width:21.75pt;height:1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CC52251" wp14:editId="4382901C">
                <wp:simplePos x="0" y="0"/>
                <wp:positionH relativeFrom="column">
                  <wp:posOffset>1343589</wp:posOffset>
                </wp:positionH>
                <wp:positionV relativeFrom="paragraph">
                  <wp:posOffset>200029</wp:posOffset>
                </wp:positionV>
                <wp:extent cx="145440" cy="230760"/>
                <wp:effectExtent l="38100" t="38100" r="45085" b="36195"/>
                <wp:wrapNone/>
                <wp:docPr id="1554030556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544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2F835" id="Freihand 11" o:spid="_x0000_s1026" type="#_x0000_t75" style="position:absolute;margin-left:105.45pt;margin-top:15.4pt;width:12.15pt;height:1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ECCD02" wp14:editId="1E71DFFB">
                <wp:simplePos x="0" y="0"/>
                <wp:positionH relativeFrom="column">
                  <wp:posOffset>2368869</wp:posOffset>
                </wp:positionH>
                <wp:positionV relativeFrom="paragraph">
                  <wp:posOffset>-74651</wp:posOffset>
                </wp:positionV>
                <wp:extent cx="87840" cy="157680"/>
                <wp:effectExtent l="38100" t="38100" r="45720" b="33020"/>
                <wp:wrapNone/>
                <wp:docPr id="1627076867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784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8310C" id="Freihand 9" o:spid="_x0000_s1026" type="#_x0000_t75" style="position:absolute;margin-left:186.2pt;margin-top:-6.25pt;width:7.6pt;height:1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BCF8A9" wp14:editId="30EF8443">
                <wp:simplePos x="0" y="0"/>
                <wp:positionH relativeFrom="column">
                  <wp:posOffset>2241789</wp:posOffset>
                </wp:positionH>
                <wp:positionV relativeFrom="paragraph">
                  <wp:posOffset>-43691</wp:posOffset>
                </wp:positionV>
                <wp:extent cx="78840" cy="133200"/>
                <wp:effectExtent l="38100" t="38100" r="35560" b="38735"/>
                <wp:wrapNone/>
                <wp:docPr id="1084618149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84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1FCBB" id="Freihand 8" o:spid="_x0000_s1026" type="#_x0000_t75" style="position:absolute;margin-left:176.15pt;margin-top:-3.8pt;width:6.85pt;height:1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D85006C" wp14:editId="289963C2">
                <wp:simplePos x="0" y="0"/>
                <wp:positionH relativeFrom="column">
                  <wp:posOffset>2053149</wp:posOffset>
                </wp:positionH>
                <wp:positionV relativeFrom="paragraph">
                  <wp:posOffset>-78251</wp:posOffset>
                </wp:positionV>
                <wp:extent cx="120240" cy="219600"/>
                <wp:effectExtent l="38100" t="38100" r="32385" b="47625"/>
                <wp:wrapNone/>
                <wp:docPr id="1978559853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024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720F6" id="Freihand 7" o:spid="_x0000_s1026" type="#_x0000_t75" style="position:absolute;margin-left:161.3pt;margin-top:-6.5pt;width:10.1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6191F9" wp14:editId="0DBCE537">
                <wp:simplePos x="0" y="0"/>
                <wp:positionH relativeFrom="column">
                  <wp:posOffset>1917069</wp:posOffset>
                </wp:positionH>
                <wp:positionV relativeFrom="paragraph">
                  <wp:posOffset>-51971</wp:posOffset>
                </wp:positionV>
                <wp:extent cx="85320" cy="149040"/>
                <wp:effectExtent l="38100" t="38100" r="48260" b="41910"/>
                <wp:wrapNone/>
                <wp:docPr id="1100493337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532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4BBFA" id="Freihand 6" o:spid="_x0000_s1026" type="#_x0000_t75" style="position:absolute;margin-left:150.6pt;margin-top:-4.45pt;width:7.4pt;height:1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E74116" wp14:editId="61CE1C94">
                <wp:simplePos x="0" y="0"/>
                <wp:positionH relativeFrom="column">
                  <wp:posOffset>1052709</wp:posOffset>
                </wp:positionH>
                <wp:positionV relativeFrom="paragraph">
                  <wp:posOffset>-148451</wp:posOffset>
                </wp:positionV>
                <wp:extent cx="777600" cy="360000"/>
                <wp:effectExtent l="38100" t="38100" r="41910" b="40640"/>
                <wp:wrapNone/>
                <wp:docPr id="2085089220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760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85B7C" id="Freihand 5" o:spid="_x0000_s1026" type="#_x0000_t75" style="position:absolute;margin-left:82.55pt;margin-top:-12.05pt;width:61.95pt;height:2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858DEC" wp14:editId="555B6141">
                <wp:simplePos x="0" y="0"/>
                <wp:positionH relativeFrom="column">
                  <wp:posOffset>960909</wp:posOffset>
                </wp:positionH>
                <wp:positionV relativeFrom="paragraph">
                  <wp:posOffset>1669</wp:posOffset>
                </wp:positionV>
                <wp:extent cx="85320" cy="106920"/>
                <wp:effectExtent l="38100" t="38100" r="29210" b="45720"/>
                <wp:wrapNone/>
                <wp:docPr id="121564178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32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FC697" id="Freihand 4" o:spid="_x0000_s1026" type="#_x0000_t75" style="position:absolute;margin-left:75.3pt;margin-top:-.2pt;width:7.4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0DC40A" wp14:editId="21B7F488">
                <wp:simplePos x="0" y="0"/>
                <wp:positionH relativeFrom="column">
                  <wp:posOffset>778749</wp:posOffset>
                </wp:positionH>
                <wp:positionV relativeFrom="paragraph">
                  <wp:posOffset>-76811</wp:posOffset>
                </wp:positionV>
                <wp:extent cx="162360" cy="172080"/>
                <wp:effectExtent l="38100" t="38100" r="9525" b="38100"/>
                <wp:wrapNone/>
                <wp:docPr id="1875592375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236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6669A" id="Freihand 3" o:spid="_x0000_s1026" type="#_x0000_t75" style="position:absolute;margin-left:60.95pt;margin-top:-6.4pt;width:13.5pt;height:1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0B9A48" wp14:editId="4E03994C">
                <wp:simplePos x="0" y="0"/>
                <wp:positionH relativeFrom="column">
                  <wp:posOffset>814749</wp:posOffset>
                </wp:positionH>
                <wp:positionV relativeFrom="paragraph">
                  <wp:posOffset>-20291</wp:posOffset>
                </wp:positionV>
                <wp:extent cx="12960" cy="114120"/>
                <wp:effectExtent l="38100" t="38100" r="44450" b="38735"/>
                <wp:wrapNone/>
                <wp:docPr id="1834911535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9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3B9EA" id="Freihand 2" o:spid="_x0000_s1026" type="#_x0000_t75" style="position:absolute;margin-left:63.8pt;margin-top:-1.95pt;width:1.7pt;height: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">
                <v:imagedata r:id="rId27" o:title=""/>
              </v:shape>
            </w:pict>
          </mc:Fallback>
        </mc:AlternateContent>
      </w:r>
      <w:r w:rsidR="00E1212F">
        <w:t>Ort, Datum: ______________________________________</w:t>
      </w:r>
    </w:p>
    <w:p w14:paraId="7DAC2759" w14:textId="178D6775" w:rsidR="00110D7B" w:rsidRDefault="000D19D6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C6B5F8" wp14:editId="4839E06A">
                <wp:simplePos x="0" y="0"/>
                <wp:positionH relativeFrom="column">
                  <wp:posOffset>2346189</wp:posOffset>
                </wp:positionH>
                <wp:positionV relativeFrom="paragraph">
                  <wp:posOffset>110069</wp:posOffset>
                </wp:positionV>
                <wp:extent cx="6120" cy="7920"/>
                <wp:effectExtent l="38100" t="38100" r="32385" b="49530"/>
                <wp:wrapNone/>
                <wp:docPr id="853922302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5B01D" id="Freihand 14" o:spid="_x0000_s1026" type="#_x0000_t75" style="position:absolute;margin-left:184.4pt;margin-top:8.3pt;width:1.2pt;height: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0D219F" wp14:editId="375571C5">
                <wp:simplePos x="0" y="0"/>
                <wp:positionH relativeFrom="column">
                  <wp:posOffset>1532589</wp:posOffset>
                </wp:positionH>
                <wp:positionV relativeFrom="paragraph">
                  <wp:posOffset>-127891</wp:posOffset>
                </wp:positionV>
                <wp:extent cx="465480" cy="280080"/>
                <wp:effectExtent l="38100" t="38100" r="29845" b="43815"/>
                <wp:wrapNone/>
                <wp:docPr id="36380391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548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B4C8C" id="Freihand 12" o:spid="_x0000_s1026" type="#_x0000_t75" style="position:absolute;margin-left:120.35pt;margin-top:-10.4pt;width:37.35pt;height:2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">
                <v:imagedata r:id="rId31" o:title=""/>
              </v:shape>
            </w:pict>
          </mc:Fallback>
        </mc:AlternateContent>
      </w:r>
      <w:r w:rsidR="00E1212F">
        <w:t>Unterschrift: ____________________________________</w:t>
      </w:r>
    </w:p>
    <w:p w14:paraId="506E89DA" w14:textId="719CAF72" w:rsidR="00110D7B" w:rsidRDefault="00110D7B"/>
    <w:p w14:paraId="5B71A949" w14:textId="77777777" w:rsidR="008932CB" w:rsidRDefault="008932CB"/>
    <w:p w14:paraId="4AC8AB0C" w14:textId="77777777" w:rsidR="008932CB" w:rsidRDefault="008932CB"/>
    <w:p w14:paraId="3BAB483D" w14:textId="77777777" w:rsidR="00110D7B" w:rsidRDefault="00E1212F">
      <w:pPr>
        <w:pStyle w:val="berschrift2"/>
      </w:pPr>
      <w:r>
        <w:t>Entwicklungsumgebung</w:t>
      </w:r>
    </w:p>
    <w:p w14:paraId="34FF100C" w14:textId="77777777" w:rsidR="00110D7B" w:rsidRDefault="00E1212F">
      <w:r>
        <w:t>• IntelliJ IDEA (Community Edition)</w:t>
      </w:r>
    </w:p>
    <w:p w14:paraId="38176591" w14:textId="77777777" w:rsidR="00110D7B" w:rsidRDefault="00E1212F">
      <w:r>
        <w:t>• Programmiersprache: Java (Version 17)</w:t>
      </w:r>
    </w:p>
    <w:p w14:paraId="74A030E8" w14:textId="77777777" w:rsidR="00110D7B" w:rsidRDefault="00E1212F">
      <w:r>
        <w:t>• Build-Tool: Keines (reiner Java-Quellcode)</w:t>
      </w:r>
    </w:p>
    <w:p w14:paraId="40812E31" w14:textId="77777777" w:rsidR="00110D7B" w:rsidRDefault="00E1212F">
      <w:r>
        <w:t>• Test-Framework: JUnit 5</w:t>
      </w:r>
    </w:p>
    <w:p w14:paraId="36D5D5A8" w14:textId="77777777" w:rsidR="00110D7B" w:rsidRDefault="00E1212F">
      <w:pPr>
        <w:pStyle w:val="berschrift2"/>
      </w:pPr>
      <w:r>
        <w:t>Teilfunktionalitäten des Projekts</w:t>
      </w:r>
    </w:p>
    <w:p w14:paraId="44726F4A" w14:textId="77777777" w:rsidR="00110D7B" w:rsidRDefault="00E1212F">
      <w:r>
        <w:t>1. Zielnavigation – automatische Pfadfindung zum Zielpunkt</w:t>
      </w:r>
    </w:p>
    <w:p w14:paraId="75243AE1" w14:textId="77777777" w:rsidR="00110D7B" w:rsidRDefault="00E1212F">
      <w:r>
        <w:t>2. Hindernisvermeidung – Umgehung blockierter Felder per BFS</w:t>
      </w:r>
    </w:p>
    <w:p w14:paraId="09F3B125" w14:textId="77777777" w:rsidR="00110D7B" w:rsidRDefault="00E1212F">
      <w:r>
        <w:t>3. ASCII-Simulation – textuelle Darstellung des Felds</w:t>
      </w:r>
    </w:p>
    <w:p w14:paraId="64DF7F07" w14:textId="77777777" w:rsidR="00110D7B" w:rsidRDefault="00E1212F">
      <w:r>
        <w:t>4. Protokollierung – Ausgabe und Statistik der Routen</w:t>
      </w:r>
    </w:p>
    <w:p w14:paraId="6D191E49" w14:textId="77777777" w:rsidR="00110D7B" w:rsidRDefault="00E1212F">
      <w:r>
        <w:t>5. Levelsteuerung – mehrere Durchläufe mit Zufallsbedingungen</w:t>
      </w:r>
    </w:p>
    <w:sectPr w:rsidR="00110D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99783">
    <w:abstractNumId w:val="8"/>
  </w:num>
  <w:num w:numId="2" w16cid:durableId="1398240497">
    <w:abstractNumId w:val="6"/>
  </w:num>
  <w:num w:numId="3" w16cid:durableId="1279413075">
    <w:abstractNumId w:val="5"/>
  </w:num>
  <w:num w:numId="4" w16cid:durableId="1751269232">
    <w:abstractNumId w:val="4"/>
  </w:num>
  <w:num w:numId="5" w16cid:durableId="1263100347">
    <w:abstractNumId w:val="7"/>
  </w:num>
  <w:num w:numId="6" w16cid:durableId="457644344">
    <w:abstractNumId w:val="3"/>
  </w:num>
  <w:num w:numId="7" w16cid:durableId="1360158935">
    <w:abstractNumId w:val="2"/>
  </w:num>
  <w:num w:numId="8" w16cid:durableId="1581257377">
    <w:abstractNumId w:val="1"/>
  </w:num>
  <w:num w:numId="9" w16cid:durableId="98758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9D6"/>
    <w:rsid w:val="00110D7B"/>
    <w:rsid w:val="0015074B"/>
    <w:rsid w:val="0029639D"/>
    <w:rsid w:val="00326F90"/>
    <w:rsid w:val="00370224"/>
    <w:rsid w:val="00554A6C"/>
    <w:rsid w:val="007C6393"/>
    <w:rsid w:val="0088589D"/>
    <w:rsid w:val="008932CB"/>
    <w:rsid w:val="00AA1D8D"/>
    <w:rsid w:val="00B47730"/>
    <w:rsid w:val="00C031AA"/>
    <w:rsid w:val="00CB0664"/>
    <w:rsid w:val="00E1212F"/>
    <w:rsid w:val="00E51B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5F676A"/>
  <w14:defaultImageDpi w14:val="300"/>
  <w15:docId w15:val="{D2350387-CD35-4BA0-A5FF-DDB612B1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 /><Relationship Id="rId13" Type="http://schemas.openxmlformats.org/officeDocument/2006/relationships/image" Target="media/image4.png" /><Relationship Id="rId18" Type="http://schemas.openxmlformats.org/officeDocument/2006/relationships/customXml" Target="ink/ink7.xml" /><Relationship Id="rId26" Type="http://schemas.openxmlformats.org/officeDocument/2006/relationships/customXml" Target="ink/ink11.xml" /><Relationship Id="rId3" Type="http://schemas.openxmlformats.org/officeDocument/2006/relationships/styles" Target="styles.xml" /><Relationship Id="rId21" Type="http://schemas.openxmlformats.org/officeDocument/2006/relationships/image" Target="media/image8.png" /><Relationship Id="rId7" Type="http://schemas.openxmlformats.org/officeDocument/2006/relationships/image" Target="media/image1.png" /><Relationship Id="rId12" Type="http://schemas.openxmlformats.org/officeDocument/2006/relationships/customXml" Target="ink/ink4.xml" /><Relationship Id="rId17" Type="http://schemas.openxmlformats.org/officeDocument/2006/relationships/image" Target="media/image6.png" /><Relationship Id="rId25" Type="http://schemas.openxmlformats.org/officeDocument/2006/relationships/image" Target="media/image10.png" /><Relationship Id="rId33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customXml" Target="ink/ink6.xml" /><Relationship Id="rId20" Type="http://schemas.openxmlformats.org/officeDocument/2006/relationships/customXml" Target="ink/ink8.xml" /><Relationship Id="rId29" Type="http://schemas.openxmlformats.org/officeDocument/2006/relationships/image" Target="media/image12.png" /><Relationship Id="rId1" Type="http://schemas.openxmlformats.org/officeDocument/2006/relationships/customXml" Target="../customXml/item1.xml" /><Relationship Id="rId6" Type="http://schemas.openxmlformats.org/officeDocument/2006/relationships/customXml" Target="ink/ink1.xml" /><Relationship Id="rId11" Type="http://schemas.openxmlformats.org/officeDocument/2006/relationships/image" Target="media/image3.png" /><Relationship Id="rId24" Type="http://schemas.openxmlformats.org/officeDocument/2006/relationships/customXml" Target="ink/ink10.xml" /><Relationship Id="rId32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5.png" /><Relationship Id="rId23" Type="http://schemas.openxmlformats.org/officeDocument/2006/relationships/image" Target="media/image9.png" /><Relationship Id="rId28" Type="http://schemas.openxmlformats.org/officeDocument/2006/relationships/customXml" Target="ink/ink12.xml" /><Relationship Id="rId10" Type="http://schemas.openxmlformats.org/officeDocument/2006/relationships/customXml" Target="ink/ink3.xml" /><Relationship Id="rId19" Type="http://schemas.openxmlformats.org/officeDocument/2006/relationships/image" Target="media/image7.png" /><Relationship Id="rId31" Type="http://schemas.openxmlformats.org/officeDocument/2006/relationships/image" Target="media/image1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customXml" Target="ink/ink5.xml" /><Relationship Id="rId22" Type="http://schemas.openxmlformats.org/officeDocument/2006/relationships/customXml" Target="ink/ink9.xml" /><Relationship Id="rId27" Type="http://schemas.openxmlformats.org/officeDocument/2006/relationships/image" Target="media/image11.png" /><Relationship Id="rId30" Type="http://schemas.openxmlformats.org/officeDocument/2006/relationships/customXml" Target="ink/ink13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18:58:53.565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14 530 10186,'0'0'0,"-2"2"6945,0 5-4456,-1-5-537,3-2-1952,-2 3 1480,2-3-407,-2 0-353,0-1-304,2 1-416,0-3 200,0 1-176,0 0-120,0-1-200,0 3 296,1-2-696,0-1-609,1-1-895,0 1-1025,-2 3 3225,3-3-3649,1 1-4848,-4 2 8497</inkml:trace>
  <inkml:trace contextRef="#ctx0" brushRef="#br0" timeOffset="1">190 171 12938,'0'0'0,"1"-17"2641,2-1-593,0-1-527,-3 19-1521,8-17 1288,-7 10-232,2 3-280,4-6-152,-7 10-624,3-3 440,7 0-95,-3 0-185,1 1-8,-8 2-152,9 0 40,0 0 16,1 3 8,-1 6-8,-9-9-56,10 3 72,0 9-128,-3-3 16,1 2 24,-8-11 16,4 10-16,0 2 104,-1-2-8,-1 2-40,-2-12-40,0 12 56,0 1-16,-2 2-8,-8 0 8,10-15-40,-9 18-32,-1-1 48,-3 2-16,0 1-24,13-20 24,-14 19-16,0 1-152,0 2 160,1-1-64,13-21 72,-12 23 16,1-2 48,4 1-144,4-3 64,3-19 16,-3 17-40,0-1 40,3-4 32,0-1 16,0-11-48,0 11-8,3-1 64,5-1 24,-6-6 32,-2-3-112,10 9 120,-2-7-32,0-1-8,2-1-96,-10 0 16,10 0 104,2 0-80,-1 0-24,0-3-40,-11 3 40,10-4-320,1-5-272,0 6-441,-1-5-591,-10 8 1624,12-4-2296,-2-8-729,1 5-48,-1-3-4744,-10 10 7817</inkml:trace>
  <inkml:trace contextRef="#ctx0" brushRef="#br0" timeOffset="2">544 121 11834,'0'0'0,"1"0"1824,-1 0-247,0 0-281,0 0-1296,0 0 1200,-2 0-207,0 0-113,0 1-144,2-1-736,-7 3 592,4 6-104,-6-6-128,0 7 48,0-2-24,9-8-384,-11 9 408,1-2 17,2 2-49,0 0-8,8-9-368,-2 7 280,-1 1-8,0-5-104,0 7 48,3-10-216,0 3 168,0 7-16,0-7 112,0 4-104,0-7-160,2 2 296,1 6-32,1-5 8,3 5-16,-7-8-256,3 2 232,6 1 16,-5 5-56,6-5-32,-10-3-160,10 9 192,-2-6-39,2 8-17,-2-4-32,-8-7-104,3 3 56,9 10 48,-4-10-72,-1 8-16,-7-11-16,8 9 0,0-1-16,-5 2 72,8-1 8,-11-9-64,3 9 16,5 1-32,-5 0 48,0 3-24,-3-13-8,4 11 0,-1-1 64,-2-1-80,0 0 16,-1-9 0,1 8 48,-1 0-64,0 0 88,0-5 32,0-3-104,-2 11 96,-1-8-24,-6 7-8,6-7-40,3-3-24,-11 9 64,1-6 24,0 0-24,-1 0 24,11-3-88,-11 3 16,-1 4 16,2-7-16,-3 2 40,13-2-56,-11 0 0,0 0 48,1 0-112,1-1-112,9 1 176,-8-3-336,6-5-216,-8 0-241,7-2-343,3 10 1136,-8-12-1632,6-4-577,-1-1-767,0-3-865,3 20 3841,0-20-3433,0-1-4433,0 21 7866</inkml:trace>
  <inkml:trace contextRef="#ctx0" brushRef="#br0" timeOffset="3">519 99 15811,'0'0'0,"2"-9"4697,2-2-2505,7-1-599,1 4-409,-12 8-1184,12-7 848,4 3-224,1-5-248,2 5-24,-19 4-352,21-8 168,0 6-96,2-1 32,-2-1-88,-21 4-16,21-3-64,-1-1 8,-3 0-448,0 2-512,-17 2 1016,15-2-1680,2 1-1305,-2 0-1344,4 1-5913,-19 0 10242,0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18:58:42.824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0 162 11362,'0'0'0,"4"-9"1376,5-3 9,-2-2-105,-7 14-1280,8-14 1128,-5 4-232,7-2-184,-2 0-111,-8 12-601,10-12 496,0 0-24,2 0-136,0 4-72,-12 8-264,13-9 200,0 6-8,1-5 8,2 5-32,-16 3-168,15-8 192,2 7-64,1 0 16,2 0 24,-20 1-168,21-1 104,-1 1 16,0 0-16,-2 9 16,-18-9-120,16 3 144,0 7-40,-2 1-8,-1-1-16,-13-10-80,12 13 48,0-2 24,-1 0-8,-1 1 0,-10-12-64,9 13 32,0 0-8,-1 3 32,0-1-72,-8-15 16,3 16 160,5 1-64,-7 1-32,0-1 72,-1-17-136,1 17 16,0 1-16,-1 1 25,0-1-74,0-18 49,0 18-16,0-1 81,-3 1-33,-5-2 24,8-16-56,-3 14 48,-8 1-8,1-3-8,-1 2-48,11-14 16,-13 15 24,0-3 64,-2-1-24,1-4 16,14-7-80,-15 8 72,-2-5-88,1 6 88,2-8-16,-2-1 0,16 0-56,-13 0-56,-1 0-40,0 0-96,2-2-257,12 2 449,-13-4-616,2-4-504,0 6-512,3-1-465,8 3 2097,-8-3-2416,6 1-89,-9-8-623,12 9-2970,-1 1 6098,0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18:58:42.245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14 17 10666,'0'0'0,"1"-1"1776,-1 0-47,0 1-1729,0-3 1664,0-1-96,0 1-127,0 1-121,0 2-1320,-2-2 1112,0 1-160,-1 1-168,2 0-111,1 0-673,-2 0 560,0 2-128,2 1-128,-2 6-80,2-9-224,0 3 344,0 8-24,0 0-16,1 0 56,-1-11-360,3 17 200,-1 0 56,0 2 40,0 2-8,-2-21-288,1 20 256,0-1-48,-1 1-15,0-1-89,0-19-104,0 18 88,0 0 0,1-2 0,-1-1-24,0-15-64,1 13 56,1-4-56,0-1-56,1-5 8,-3-3 48,3 9-224,-1-7-129,1 0-135,-2 0-272,-1-2 760,2 0-960,0 0-272,-1-1-433,-1 0-495,0 1 2160,0-3-2585,0 0-415,0 1 327,0 1-4720,0 1 7393,0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18:58:57.335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11 20 18836,'0'0'0,"-3"1"3288,3-1-3288,-3 0 2177,0 0-489,1 0-408,2-2-191,0 2-1089,0-3 824,0 0-232,0 0-160,1 0-200,-1 3-232,1-2 48,0 1 24,0 0-40,1 0-296,0-1-544,-1 2-1001,1 0-1791,0 0-2154,1 2-5472,-3-2 11226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18:58:56.372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1 536 13698,'0'0'0,"1"12"2689,-1-12-2689,1 15 2096,-1 1-239,1 0-329,0-4-440,-1-12-1088,2 10 857,1 0-313,0-2-184,0-6-48,-3-2-312,4 9 96,4-7-72,-6 0-104,8 0-128,-10-2 208,4 0-528,6 0-433,-2-2-751,0-6-1016,-8 8 2728,9-3-3417,2-4 304,-1-3-4576,-10 10 7689</inkml:trace>
  <inkml:trace contextRef="#ctx0" brushRef="#br0" timeOffset="1">154 403 13738,'0'0'0,"-3"0"2033,-6-1-489,9 1-1544,-3-1 1144,-6 1-391,9 0-281,0 0-288,0 0-184,0 0 88,0 0-160,3 0-304,6-1-272,-9 1 648,3-1-1193,10-2-583,-2 0-489,3-5 233,-14 8 2032,15-4-6889,-15 4 6889</inkml:trace>
  <inkml:trace contextRef="#ctx0" brushRef="#br0" timeOffset="2">433 74 12730,'0'0'0,"0"0"0,0-10 1785,0 2-241,-2-1-264,2 8-232,0 1-1048,0 2 817,0 12-177,0 1-176,0 5-88,0-20-376,0 26 312,0 4-32,0 1 0,-3 6-80,3-37-200,-9 38 128,7 1-72,-10 1-48,2 0-16,10-40 8,-10 38-32,-3-1 48,3 1-56,1-5 24,9-33 16,-3 32-8,-6-3-48,7-2 120,0-4-32,2-23-32,-2 20 0,2-2 64,0-4-184,0-3 96,0-11 24,0 7-56,1-5-112,0-2 200,1 0-24,-2 0-8,1-3 104,1-9 64,-1-1-72,0-2-72,-1 15-24,1-15 56,-1-3-48,0 1-16,0-1 8,0 18 0,0-18-40,0 2 48,0 0-32,-2 4 120,2 12-96,0-12 144,0 3 40,-2 1 40,2 5 32,0 3-256,0-3 304,0 0 1,0 2-33,0 0-40,0 1-232,1 0 96,2-1 8,1 1-8,4 0-24,-8 0-72,8 0 128,0 0-64,3-1 8,0 0-32,-11 1-40,12-2 40,-1-1 64,1 0-232,1-1-272,-13 4 400,14-8-648,0 0-481,1-2-231,-1 0-312,-14 10 1672,14-13-1993,1-1-95,0-1 23,1-1 249,-16 16 1816,17-20-1320,-1 0 407,1-3-4496,-17 23 5409</inkml:trace>
  <inkml:trace contextRef="#ctx0" brushRef="#br0" timeOffset="3">741 0 10770,'0'0'0,"0"0"0,0 2 1016,0 1 48,0 8 0,0-1-111,0-10-953,-2 13 864,-1 2-168,-6 6-272,6 6-136,3-27-288,-12 30 200,3 5 16,-1 4 152,-1 2 192,-1 1 121,12-42-681,-11 42 744,-1-2-8,0-1-80,0-1-96,12-38-560,-10 35 496,1-1-96,6-5-64,1-2-56,2-27-280,-2 23 257,2-3-33,1-1-64,6-4 8,-7-15-168,4 13 120,6-2 24,-3-3-24,1-6-24,-8-2-96,8 3 40,1-3 8,1 0-136,2-7-128,-12 7 216,14-11-456,-1-1-88,2-4-241,-1 0-159,-14 16 944,13-18-912,0 0-48,-1-1 288,0 1 199,-12 18 473,9-16-296,-1 1 104,-5 1 8,5 4 24,-8 10 160,1-8-160,0 5 96,0 0 112,-1 3 152,0 0-200,0 2 376,-2 7 193,0 2 143,-7 3 24,9-14-736,-3 14 784,-6 1-120,7 1-168,-1-3-144,3-13-352,-2 14 192,2-1-48,0-2-104,3 0 32,-3-11-72,7 8 48,1-1-72,2-5-176,-1 1-360,-9-3 560,11 2-1200,0-2-768,1 0-873,1-1-288,-13 1 3129,14-3-8041,-14 3 8041</inkml:trace>
  <inkml:trace contextRef="#ctx0" brushRef="#br0" timeOffset="4">994 553 15531,'0'0'0,"0"0"0,1 12 2736,0-5-951,2 4-433,6-8-280,-5 6-176,6-7-159,1 1-193,-1-1-72,-10-2-472,13 0 264,0 0-40,0-2 8,1-1-64,-14 3-168,13-8 128,1 4-56,-1-8 16,0 5-48,-13 7-40,11-10 56,0-1-24,-2 2-48,-1-4 32,-8 13-16,4-10-128,3 0-48,-4-1-32,0 0-136,-3 11 344,3-12-280,-2-1 16,-1-1 64,0-1 72,0 15 128,-2-14-48,0 1-8,-1 2 80,-6 4-40,9 7 16,-3-3-8,-7 1 72,3 1-64,-3 1 72,10 0-72,-12 3 72,-2 7 96,0 1-16,-1 1 56,15-12-208,-14 15 328,0 2-32,-2 1 248,1 3-8,15-21-536,-14 22 624,1 3-15,4-1-129,0-1 88,9-23-568,-3 25 432,0-2-72,1-1-160,2 1-56,0-23-144,1 19 104,3-1-88,7-1 112,-3-4-24,-8-13-104,10 12 64,2-3 120,1-6-24,3 8-224,-16-11 64,15 2-48,2-1-40,0 1-168,0-2-64,-17 0 320,18 0-672,1-3-344,1 0-425,-1-7-463,-19 10 1904,20-3-2825,0-7-1320,0 2-63,-1-2-4738,-19 10 8946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18:58:57.016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305 145 12738,'0'0'0,"8"-8"2089,-8 8-2089,3-3 1400,5-5-360,-7 8-160,0 1-143,-1-1-737,0 10 576,-2 2-96,0 7-16,-7 1-80,9-20-384,-3 23 512,-9 0-16,3-1-64,-2 2-8,11-24-424,-10 22 304,1 1-224,0 0 56,1 0 0,5-1-120,-5-1 65,6-1-41,0-1-121,0-3 9,2 0-64,-2-3-208,2 0-256,-2-1-360,-1 0-496,1-2-761,-1 0-351,3-10 2568,-3 7-2633,3 3 425,0-10-4066,0 0 6274</inkml:trace>
  <inkml:trace contextRef="#ctx0" brushRef="#br0" timeOffset="1">1 117 11666,'0'0'0,"0"-8"1824,0 8-1824,1-8 1529,0-4 15,2 2-56,8 1 65,-11 9-1553,9-9 1528,1 0-208,3 1-47,3-2-209,-16 10-1064,20-9 896,4 1-48,4 0-56,2 5-72,-30 3-720,33-3 617,2 1-137,1 2-88,0 0-88,-36 0-304,37 3 232,-2 0-464,0 5 336,-2-6-40,-33-2-64,33 3-16,-2 0 384,-1 0-368,-3 5-56,-27-8 56,25 0-16,-2 2-160,-2 1-328,-1 5-296,-20-8 800,19 0-1153,-2 3-527,-1 0-528,-4-1-1073,-12-2 3281,10 8-4393,0 0-5185,-10-8 9578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18:58:54.731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361 42 10570,'0'0'0,"0"0"0,4-12 1424,4 3-424,0-2-56,-5 2-159,-3 9-785,9 0 616,-7 2-184,1 0-88,0 11-96,-3-13-248,2 11 272,-1 6 136,-1 1 40,0 4 128,-3 2 24,3-24-600,-9 26 537,-2 4-1,-2 3-136,-4 3-32,17-36-368,-18 37 344,-2-2-72,-1-1-40,0-1-32,21-33-200,-21 34 176,1-3-64,0 0 8,1-2 0,19-29-120,-18 26 104,2-2 16,0-2 24,2-3-80,14-19-64,-11 17 24,0-3 72,2-5-80,7-6 104,2-3-120,-11 8 160,8-8-56,-6 0 48,1-1-48,8 1-104,-8-8 121,1-1-33,-1-3-24,0-1-8,8 13-56,-3-14 8,-5 1-16,6 0 88,-1 2-104,3 11 24,-8-13 0,6 2-32,0-1 16,1 0 16,1 12 0,-2-11-40,2 3 56,0 0-96,3 5 64,-3 3 16,3-4 32,6 2 56,-5 0 48,8 1 32,-12 1-168,13 0 216,0 2 8,2 0 104,2 9-16,-17-11-312,16 8 240,1 0-64,1 2-104,0-2-16,-18-8-56,17 9 32,0 0 24,-1-1-128,-1-5-208,-15-3 280,15 11-448,1-11-536,-1 3-521,1-1-543,-16-2 2048,17 0-2761,2 0-383,7 0 479,-4-4-4561,-22 4 7226,0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18:58:52.091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244 10 10802,'0'0'0,"0"-1"1000,0-1-152,-2 0-80,0 0-79,-1 1-57,0 0-8,3 1-624,-8-1 648,6 1 8,-9 0 0,2 2 48,9-2-704,-9 2 648,-1 1-23,0 5-41,-2-5-136,12-3-448,-11 10 480,-4-2-104,2 2 48,-1 1-56,14-11-368,-12 12 288,1 1-40,-2 3-32,1 3-96,12-19-120,-12 21 80,0 1-32,1 2-56,3 0 16,8-24-8,-8 24 32,5 0 72,-5-1-32,8-2 72,0-21-144,0 20 209,0-1-89,0-1 32,2-1-32,-2-17-120,4 15 72,4-2 8,-5-2-24,5-2-32,-8-9-24,4 3 56,8 6 0,-4-9-72,3 3 56,-11-3-40,10 0-40,0 0-24,0-3 64,0-6-56,-10 9 56,11-10-96,-1-2 8,-2 1-16,-5-3-32,-3 14 136,2-12-16,0 2-40,-2 0 40,-2 1 112,2 9-96,-7-7 0,-2 4 40,1-5-40,-2 7-48,10 1 48,-10-1-40,0 1 8,-1 0-24,1 3 32,10-3 24,-10 11-40,1-4-16,0 2-121,6-1-335,3-8 512,-8 8-832,8 1-456,0-1-504,0 0-513,0-8 2305,3 9-2785,8-1 353,-2-5-4538,-9-3 6970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18:58:51.482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178 77 9217,'0'0'0,"1"-9"585,0 2 63,1-3 112,-2 10-760,2-9 816,-1 8 56,0 0-56,0-2 105,-1 3-921,1-2 808,-1 0 16,0-1-32,0 1-72,0 2-720,0-3 768,0 0-127,0 0-57,0 0-64,0 3-520,-2-3 432,0 0-48,0 1-88,0-1-72,2 3-224,-2-2 168,-1 1 56,0 0 8,-4 0 8,7 1-240,-2 0 200,-7 0-120,6 2-56,-9 1-24,12-3 0,-10 11 16,0-4-16,-2 3 8,0 3-8,12-13 0,-15 14-8,1 2-24,0 2 24,1 2-32,13-20 40,-12 21-16,2 1-80,1 1 88,6-1-48,3-22 56,-2 21 16,0 0 48,2-1-80,0 0 96,0-20-80,1 17 56,6-2 48,-3-1 32,8-4-24,-12-10-112,9 10 160,3-2-40,0-5 1,1 5-41,-13-8-80,15 0 112,-1 0-16,2 0 16,-1-2-48,-15 2-64,15-7 40,0-2-40,-2-1-40,0 0-40,-13 10 80,10-13-80,-1-1 88,-5-1 48,3-3 16,-7 18-72,1-14 64,-1-1-64,0 1-64,-7 1-8,7 13 72,-3-13-80,-8-1-192,3 1-57,0-1-175,0 0-168,8 14 672,-8-14-736,6-2-208,-7 3-88,9 13 1032,-2-11-1305,0 3-271,0 5-288,2 0-145,1 2 369,-1 1 1640,8 0-6354,-8 0 6354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18:58:50.280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141 184 11514,'0'0'0,"1"-16"1416,2 1-7,-1-3-121,0-1-232,0 10-120,-1-1-80,0 2-119,-1 8-737,0-9 696,0-2-80,0 2-72,0-1-80,0 10-464,-2-9 368,-1 0-64,-5 5-56,7-6-48,1 10-200,-9-3 200,6 0-80,-7-6-112,2 8 104,8 1-112,-9-1 16,1 0 48,-2 1 72,1 0-120,9 0-16,-9 2 40,0 1-40,1 6 65,-1-6-41,9-3-24,-8 12 88,1-2-24,4 0 16,-7 3 0,10-13-80,-2 12 112,-1 1 64,1-2-32,2 1 72,0-12-216,0 11 208,0 2-24,1-3-88,3 1 40,-4-11-136,10 8 144,-7-5-72,7 9 24,-1-10-72,-9-2-24,8 3 88,3-2 24,-1-1-16,0 0-64,-10 0-32,11 0-16,-1-1-8,1-7 48,-2 5-24,-9 3 0,9-10-56,-1 7-24,-5-6-8,4 0-24,-7 9 112,1-3-128,1-6-8,-1 6-8,0-1-8,-1 4 152,1-7-56,-1 6 16,0 0 0,0 0-16,0 1 56,0 0-128,0 2 0,0-1-16,0 7 112,0-8 32,0 8-64,0 0 64,0 3-32,1 0 8,-1-11 24,2 13 24,1-1-8,0 4 64,-1-2-24,-2-14-56,1 16 16,1 2 48,-1-4 24,-1 2-48,0-16-40,1 15 64,-1 0-64,0 0-24,0 0 80,0-15-56,0 16-16,0-1-152,-2 2 296,-1-3-128,3-14 0,-2 13 80,-1 0 216,-5-3-368,6 0 128,2-10-56,-9 8 96,7-1-48,-9-4 104,8 7-16,3-10-136,-11 2 112,3 0 16,0-2-24,0 0-48,8 0-56,-8 0 56,-1 0 128,1 0-168,-1-1 40,9 1-56,-8-3 72,-1-1-176,0 0 120,2 0-56,7 4 40,-9-4-232,6 2-136,-5-1-200,8 0-304,0 3 872,-1-2-1201,1 1-431,0 1-440,0 2-481,0-2 2553,2 3-2713,6 6-5200,-8-9 7913</inkml:trace>
  <inkml:trace contextRef="#ctx0" brushRef="#br0" timeOffset="1">334 593 15467,'0'0'0,"0"2"2088,0 0-455,0 1-385,0-3-1248,0 3 928,0 0-288,-2-1-176,2-2-192,0 0-272,0 2 192,0-2-184,-2 0-208,2-1-392,0 1 592,0-1-1256,0 0-872,0 1-833,0 0 72,0 0 2889,0 0-7769,0 0 7769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18:58:49.241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12 265 10474,'0'0'0,"0"0"1056,0 0-1056,-2 2 1064,-1 0 16,0-2 65,1 2-97,2-2-1048,-2 0 1008,2 0-32,0 0-63,0 0-49,0 0-120,0 0-744,0 0 696,0 0-128,0-1-80,1-1-56,-1 2-432,2-3 320,6 0-40,-5-1-72,5-4-31,-8 8-177,4-3 144,7-8-32,-2 1 8,2-2 8,-11 12-128,13-14 64,0-2-32,3-1 8,0 1-80,-16 16 40,16-18 0,2 2 40,-2 0-80,-2 0-32,-14 16 72,14-15-112,-4 2-24,-1 0-24,-1 3 104,-8 10 56,2-10-96,6 3 32,-6 3 7,0-4-55,-2 8 112,1-2-64,0 0-32,-1 1 16,0 1-64,0 0 144,0 0-192,-2 3 32,-1 11-8,-6-1 88,9-13 80,-2 18-56,-7 4-32,6 3-8,-7 1 24,10-26 72,-2 28-80,-7 0 128,6 0 56,0-1 8,3-27-112,-7 25 128,7-1-104,-2-3 48,2 0-48,0-21-24,0 18-16,1-2 72,1-2-40,2-3-56,-4-11 40,8 9-32,-5 0-136,1-6-152,4 5-200,-8-8 520,2 0-880,1 2-344,5-2-569,-6 0-559,-2 0 2352,7 0-2329,-4 0-5136,-3 0 7465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18:58:47.314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240 537 11314,'0'0'0,"1"-8"1600,0-1-95,0-1-121,-1 10-1384,0-10 1232,0 2-128,0-1-151,-2-2-89,2 11-864,-2-3 704,-7-8-88,6 7-112,-6 0-152,9 4-352,-7-3 296,-2 1-72,1 1-56,-3 1-48,11 0-120,-11 2 128,1 7-24,-1 0 16,0 1 57,11-10-177,-11 12 72,0-1 72,1 2-32,1-1 0,9-12-112,-9 13 216,7-1-48,-1 1-32,1-5-24,2-8-112,0 9 64,2-6-8,2 4 0,6-4 32,-10-3-88,8 2 40,1-2-16,0 0 24,1 0-40,-10 0-8,10-1 56,0-2 56,1-1-56,-2-8 16,-9 12-72,10-8-40,-1 0 8,-6-1-8,5 5-32,-8 4 72,2-10-40,-1 7 16,0 0 24,-1 0-16,0 3 16,0-3-16,0 2-40,-3 1-40,0 0 40,3 0 56,-2 2-40,-1 6-32,1 0 32,0 1-16,2-9 56,-1 11-72,1-1 16,0 4 48,0 1-24,0-15 32,0 17-16,0 2 48,0-1-32,1-2-80,-1-16 80,0 15-56,1 1 16,-1-2-8,0 2 120,0-16-72,0 16 0,0 1-16,0-1-24,-2 2-40,2-18 80,-3 17 0,0 0-72,0-4 64,-5-2-40,8-11 48,-2 9-48,-5 2 48,5-3-128,-8-1-8,10-7 136,-3 3-200,-7 0-97,2 5 9,-1-8 0,9 0 288,-10 2-264,-1-1 88,-1-1 88,0 0 88,12 0 0,-11-2 24,-2-6-144,2 4 200,0-7 0,11 11-80,-9-8 184,0-2 216,6 7-200,-4-5 64,7 8-264,0-2 297,-3 0-33,1-1 64,2 1 0,0 2-328,0-3 248,0 0-24,2 2-40,2-2-32,-4 3-152,10-3 136,0 0-24,0-5-8,5 5-88,-15 3-16,15-11 56,2 2-16,2 0-24,0-2-104,-19 11 88,18-8-168,-2-3-240,0 2-192,2 0-288,-18 9 888,16-11-1337,0 0-527,2 0-513,-2 3-415,-16 8 2792,15-9-2673,-5-3-4736,-10 12 7409</inkml:trace>
  <inkml:trace contextRef="#ctx0" brushRef="#br0" timeOffset="1">512 560 10650,'0'0'0,"0"0"0,0-4 1384,0-7 40,0 2-87,-3 0-65,3 9-1272,-3-4 1200,-5-6-104,5 6-63,-6-5-185,9 9-848,-8-3 736,0 0-80,1 2-104,-1 0 40,0 0-104,8 1-488,-7-1 433,-1 1-33,0 0-104,6 0-40,2 0-256,-11 7 152,8-5-16,-5 7-64,5-6 40,3-3-112,-9 11 128,7-1 8,-1 2-80,0 0 16,3-12-72,-2 12 56,1 0-80,1-2 64,0 0-40,0-10 0,0 8 24,1 0 32,2-5 8,1 6-40,-4-9-24,9 2 16,-6-2 8,6 1 48,-5-1-56,-4 0-16,11 0 72,-8-1-104,8-3-8,-3-6-32,-8 10 72,7-8-96,-3 0-16,5 0-64,-6 0 40,-3 8 136,3-7-184,0-2 0,-2 1 48,0 4 24,-1 4 112,0-10-40,0 7 24,0-1 16,0 1 32,0 3-32,-2-2-72,0 1 16,1 0 56,-1 1 16,2 0-16,0 2 0,-2 5 56,2-4-104,0 10 40,0-13 8,0 9 64,0 3-88,0 3 40,0 1-8,0-16-8,0 21-64,0 0 128,0 1-16,0 0-24,0-22-24,0 22-16,-2-1-8,0 0-72,2 0 24,0-21 72,-2 21 16,2-2-88,0 1 56,-2-2 8,2-18 8,0 17 0,-2-1-16,2-1-16,-2 1-16,2-16 48,-2 14-96,-1 0 40,1-3 24,-7-1 32,9-10 0,-2 8 56,-7-5 24,7 8-88,-6-9-24,8-2 32,-3 2-104,-7 0 16,7-2 32,-7 0 32,10 0 24,-8-1 16,1-6-88,-2-1 32,-1-1 0,10 9 40,-10-10-16,0-1 32,0-1 64,1 0 72,9 12-152,-9-12 120,7 1 64,-7 2 24,7 0-88,2 9-120,-2-4 208,2-4-64,0 4-32,0 0 16,0 4-128,3-8 8,5 7 8,-1 0 24,3 0-48,-10 1 8,11 0 8,3 0-32,1-1-72,1-1-104,-16 2 200,18-3-432,0-1-296,0-5-449,1 7-415,-19 2 1592,19-10-1920,0 2-193,-1 0-183,-1-2-25,-17 10 2321,16-10-1824,0-1-4578,-16 11 6402</inkml:trace>
  <inkml:trace contextRef="#ctx0" brushRef="#br0" timeOffset="2">643 666 9658,'0'0'0,"1"0"1768,-1 0-1768,2-1 1208,0-2-112,1 0-39,0-1-65,-3 4-992,4-3 912,0-5-80,0 7-136,0-7-71,-4 8-625,8-4 528,-5-5-56,7-1 0,-7 3-64,-3 7-408,9-10 368,-6 1-8,6 1-48,-6-2-56,-3 10-256,8-8 192,-5-2-32,0 0-56,0 2-40,-3 8-64,3-9 72,-2 0-8,-1 0-40,0-1 88,0 10-112,0-8 104,-2-3-48,-7 2 64,6-2-56,3 11-64,-12-10 72,3 1-32,6 1-40,-8 5 40,11 3-40,-3-2-40,-9 0 48,5 2-16,-2 0-72,9 0 80,-8 7-16,-2-4-8,0 11 24,0-3 8,10-11-8,-10 13 16,1 3-16,1-1 16,0 1 48,8-16-64,-3 17 0,-5 1 0,6-3 72,0 2-88,2-17 16,-2 16 105,2-2 23,0 0-64,1-3 48,-1-11-112,3 10 80,5-3-16,-6-4 8,6 0 24,-8-3-96,4 8 72,6-8 24,-3 0 24,2 0-8,-9 0-112,8 0 152,2-3-56,2-5-56,-1 4-40,-11 4 0,13-10-16,0 6-8,1-7-16,-1 9 40,-13 2 0,12-8 0,-1 6-16,-2-1 56,0 2-40,-9 1 0,8 0 16,-5 0-96,7 2-8,-7 6-80,-3-8 168,8 3-64,-6 7 64,2-7-32,0 9 88,-4-12-56,3 8-24,0 1-8,-1-1-8,1 0 16,-3-8 24,2 3 16,0 7-8,0-8-8,1 6 0,-3-8 0,2 2-8,0 1-40,0 0 80,-1 0-32,-1-3 0,1 2 24,0-1 16,0-1 32,0 0 0,-1 0-72,0 0 24,1-2 56,-1-1-32,0-5 64,0 8-112,1-3 40,0-5 56,0 0-40,0-1-72,-1 9 16,1-9 144,1-2-48,1 0-16,0-2 32,-3 13-112,3-15 72,1 0 144,4 1-160,-6 2 24,-2 12-80,8-11 32,-4 3-264,6 0 264,-1 0-16,-9 8-16,9-3 40,-1 0 232,1 1-176,0 0-8,-9 2-88,9-1 16,1 1-72,0 0 112,1 2-48,-11-2-8,10 2 72,1 8-72,-2-2-56,0 1 112,-9-9-56,8 8-24,-4 3-32,4 0 152,-5 0-112,-3-11 16,8 11 88,-7 0 56,2 1-144,-2-1 40,-1-11-40,1 10-24,0-1-64,0-2-96,0-4-184,-1-3 368,1 11-720,0-2-128,0-6-481,0 8-655,-1-11 1984,0 2-2681,1 1-767,1 5 519,1-8-4465,-3 0 7394</inkml:trace>
  <inkml:trace contextRef="#ctx0" brushRef="#br0" timeOffset="3">1217 604 11290,'0'0'0,"0"0"0,2-8 1592,0-1-103,1-2-129,-1 0-112,-2 11-1248,3-7 976,-1 3-191,-1-6-217,-1 7-136,0 3-432,0-8 392,0 5-88,-3-6-16,0 7 32,-4-1 16,7 3-336,-2 0 312,-7-1-56,6 1-32,-6 0-88,9 0-136,-3 7 160,-8-4 72,4 11 48,-1-4 128,8-10-408,-9 13 425,2 4-57,-1-1-96,-1 2-64,9-18-208,-2 18 144,-9 0-64,8-1 8,0-2-24,3-15-64,-3 14 72,1-3 40,2-2-16,1-2 64,-1-7-160,4 3 96,4 5 48,-4-6-32,4 0-72,-8-2-40,8 0 160,1 0-192,-2-1 104,3-7-56,-10 8-16,9-7-16,1-2 32,1-4-56,-2 0-32,-9 13 72,9-15-128,-2-3 96,-3 0 8,5-2 24,-9 20 0,3-23 24,0-3-48,-2-1-8,-1-3 8,0 30 24,0-31-64,-3-2 8,-6-1 16,6 2 56,3 32-16,-10-33-56,2 3 40,5 1 48,-6 5-32,9 24 0,-2-21-16,-1 6 32,0 3-64,1 2 80,2 10-32,-2-8 128,2 6-48,0-1-8,0 0-72,0 3 0,0 0-72,1 7-24,2 1 96,-3-8 0,3 12-96,0 2 80,4 4 40,-6 2-160,-1-20 136,3 24 0,0 3-32,-2 2 8,0 2 80,-1-31-56,0 33-88,0 0-8,0-2-168,1-1-112,-1-30 376,3 27-584,4-3-201,-3-1-167,8-4-240,-12-19 1192,9 16-1304,2-3-97,-1-4-55,2 0-144,-12-9 1600,11 2-1665,1 1-79,1-1 168,0 0 431,-13-2 1145,12 0-5537,-12 0 5537</inkml:trace>
  <inkml:trace contextRef="#ctx0" brushRef="#br0" timeOffset="4">1460 564 7449,'0'0'0,"2"3"3633,0 6-2073,1-7-55,-3-2-1505,3 7 1456,-1-8-72,-1-1-104,0-2-103,-1 4-1177,1-4 1040,-1 0-168,0 0-80,-2 1-128,2 3-664,-2-2 480,-1-1-127,-6 0-177,7 2-48,2 1-128,-8 0 104,5 0-32,-8 8 8,3-5-8,8-3-72,-9 13 192,0-2 16,2 3 72,-1 2 0,8-16-280,-3 16 280,-6 1-96,7-2 56,0-4-56,2-11-184,0 12 128,0-2 64,3 1-136,4-2 88,-7-9-144,3 8 88,7-5 8,-3 7 56,2-8-24,-9-2-128,9 2 144,0 0-40,0 0 88,0-2-120,-9 0-72,9 0 120,0-1-8,-1-1-64,-4-1 40,-4 3-88,10-8 72,-7 5-7,0-6-65,-1 6 8,-2 3-8,3-12 80,-2 3-8,-1 0 80,-2-1-48,2 10-104,-3-10 40,-4-2-112,5-1-96,-1-3-80,3 16 248,-9-19-521,7 1-119,1 2-304,1 3-328,0 13 1272,0-9-1569,0 5-383,3-4-336,5 7-225,-8 1 2513,8 0-2505,1 0 225,1 3 656,1 6-4362,-11-9 5986</inkml:trace>
  <inkml:trace contextRef="#ctx0" brushRef="#br0" timeOffset="5">1672 706 9153,'0'0'0,"0"0"0,1 0 1425,1 0 255,-1-1 305,0-3 231,-1 4-2216,0-2 1872,0 2-247,-2-2-257,-1 0-224,3 2-1144,-3-3 937,0-6-177,0 6-168,1-6-88,2 9-504,-2-8 424,1-2-64,1-2-88,0 1-120,0 11-152,0-14 88,0-1 16,0-2-88,1-2 40,-1 19-56,0-17 24,3 1-80,0 0-128,0 2-208,-3 14 392,8-12-592,-5 1-320,4 3-264,-3 5-465,-4 3 1641,9-8-2112,-2 7-409,-3 0-327,7 0 279,-11 1 2569,7 0-1928,1 0-4162,-8 0 6090</inkml:trace>
  <inkml:trace contextRef="#ctx0" brushRef="#br0" timeOffset="6">1819 492 10546,'0'0'0,"1"-1"1496,2-2 32,-3 3-1528,3-4 1481,1-6-161,0 3-136,4-2-208,-8 9-976,2-11 833,6-3-193,-4 1-152,5-3-128,-9 16-360,3-15 208,6-2-32,-6 1-88,5-3 32,-8 19-120,3-19 104,1 0-16,0-4-32,0 0-32,-4 23-24,3-25 80,-1 0-72,-1-1 32,0 1 16,-1 25-56,0-25 24,0 1-8,0 2 64,0 2-96,0 20 16,0-16-64,0 2 72,0 2-120,0 3 56,0 9 56,0-4-40,0 0-88,0 2 48,0 2-48,0 0 128,0 2-168,0 6 56,0 2 8,0 3-24,0-13 128,-2 18-88,0 4 32,2 4-8,-2 5 56,2-31 8,-2 35 0,0 4 64,0 5 128,0 1 24,2-45-216,-3 48 280,1-1 8,0-1-96,2-1 32,0-45-224,0 44 144,0-3-32,1-5-64,0-3-32,-1-33-16,2 30-16,0-4 8,0 0 8,-1-1 24,-1-25-24,1 22 16,-1 0-32,0-1 40,0-2-72,0-19 48,-2 18 0,0-2-160,-5-3-264,4-2-312,3-11 736,-8 8-1152,5-5-321,-6 6-247,6-7-152,3-2 1872,-9 0-1721,7 0 361,-6-1 464,6-7 488,2 8 408,-3-9 24,0-1 368,0-3 344,1 2 296,2 11-1032,0-14 1312,0 1 169,1 1 103,2 0 16,-3 12-1600,4-11 1449,0 1-121,4 0-160,-5 7-151,-3 3-1017,4-11 920,4 8-208,-5 0-128,8-4-200,-11 7-384,8-1 240,0-2-80,1 0-104,-1 0-64,-8 3 8,9-2-248,-1 0-480,0-1-864,1 2-1241,1 0-1376,-10 1 4209,12 0-4017,0-1-4385,-12 1 8402</inkml:trace>
  <inkml:trace contextRef="#ctx0" brushRef="#br0" timeOffset="7">2145 734 18699,'0'0'0,"1"11"2889,1-2-912,1 5-529,-1-1-448,-1 0-352,0 2-272,-1-15-376,1 15 160,0 2-56,-1 1-64,0-2-272,0-16 232,0 14-552,0 0-584,0-3-993,0 0-1431,1 0-969,-1-11 4529,2 11-9530,-2-11 9530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18:58:43.416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103 190 11114,'0'0'0,"0"0"0,0 0 1416,-3 0-8,0 1-215,1-1-185,2 0-1008,0 0 888,0-1-168,2 1-56,2-2-31,-4 2-633,7-3 504,-4 1-88,7 0-128,-6-1-104,-4 3-184,9-1 96,-1 0-32,-4 0 16,7-1-32,-11 2-48,8-3 40,1 0-16,-1 1 24,0-2-16,-8 4-32,8-4 24,0-5-40,0 6 40,-4-8-24,-4 11 0,8-8-24,-5 0 48,0 0-56,-1-2 40,-2 10-8,1-10 56,0 1-56,-1 0 24,0 1-24,0 8 0,-2-9-24,-6 1 72,5 0-24,-7-1 16,10 9-40,-9-7 40,1 4-40,-4-7 8,2 7-40,10 3 32,-13-2-56,1-1 56,-2 2-8,1 1 16,13 0-8,-14 3-64,0 8-40,1 0-8,0-1 48,13-10 64,-12 16-48,1-1 56,2 0 48,-1 3-72,10-18 16,-9 18 88,6-1-24,-5 1 64,6 0 64,2-18-192,-2 18 192,0-1 8,2-2 16,1-1-48,-1-14-168,3 11 184,1-1-8,5-2-48,-1 0-8,-8-8-120,9 3 80,-1 6 24,2-6-64,0 5 32,-10-8-72,12 0 64,1 0-128,2 2-96,0-2-320,-15 0 480,16 0-952,2 0-512,0-1-569,0-2-471,-18 3 2504,20-4-2529,-5-10-4592,-15 14 7121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Tobias Litke</cp:lastModifiedBy>
  <cp:revision>2</cp:revision>
  <dcterms:created xsi:type="dcterms:W3CDTF">2025-06-19T19:09:00Z</dcterms:created>
  <dcterms:modified xsi:type="dcterms:W3CDTF">2025-06-19T19:09:00Z</dcterms:modified>
  <cp:category/>
</cp:coreProperties>
</file>