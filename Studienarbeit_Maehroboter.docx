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E2269" w14:textId="5A1F314E" w:rsidR="009D61AE" w:rsidRDefault="00000000">
      <w:pPr>
        <w:pStyle w:val="Titel"/>
      </w:pPr>
      <w:proofErr w:type="spellStart"/>
      <w:r>
        <w:t>Studienarbeit</w:t>
      </w:r>
      <w:proofErr w:type="spellEnd"/>
      <w:r>
        <w:t xml:space="preserve"> – </w:t>
      </w:r>
      <w:proofErr w:type="spellStart"/>
      <w:r>
        <w:t>Mähroboter</w:t>
      </w:r>
      <w:proofErr w:type="spellEnd"/>
      <w:r>
        <w:t xml:space="preserve"> </w:t>
      </w:r>
      <w:proofErr w:type="spellStart"/>
      <w:r>
        <w:t>Wegsteuerung</w:t>
      </w:r>
      <w:proofErr w:type="spellEnd"/>
    </w:p>
    <w:p w14:paraId="7A94E9F6" w14:textId="77777777" w:rsidR="005D7EFD" w:rsidRPr="005D7EFD" w:rsidRDefault="005D7EFD" w:rsidP="005D7EFD">
      <w:pPr>
        <w:pStyle w:val="berschrift1"/>
      </w:pPr>
      <w:proofErr w:type="spellStart"/>
      <w:r w:rsidRPr="005D7EFD">
        <w:t>Inhaltsverzeichnis</w:t>
      </w:r>
      <w:proofErr w:type="spellEnd"/>
    </w:p>
    <w:p w14:paraId="3DE06F17" w14:textId="777716FE" w:rsidR="005D7EFD" w:rsidRPr="005D7EFD" w:rsidRDefault="005D7EFD" w:rsidP="005D7EFD">
      <w:pPr>
        <w:pStyle w:val="berschrift2"/>
        <w:numPr>
          <w:ilvl w:val="0"/>
          <w:numId w:val="27"/>
        </w:numPr>
      </w:pPr>
      <w:proofErr w:type="spellStart"/>
      <w:r w:rsidRPr="005D7EFD">
        <w:t>Einleitung</w:t>
      </w:r>
      <w:proofErr w:type="spellEnd"/>
    </w:p>
    <w:p w14:paraId="66128E69" w14:textId="0099030B" w:rsidR="005D7EFD" w:rsidRPr="005D7EFD" w:rsidRDefault="005D7EFD" w:rsidP="005D7EFD">
      <w:pPr>
        <w:pStyle w:val="berschrift2"/>
        <w:numPr>
          <w:ilvl w:val="0"/>
          <w:numId w:val="27"/>
        </w:numPr>
      </w:pPr>
      <w:r w:rsidRPr="005D7EFD">
        <w:t>Requirements Engineering</w:t>
      </w:r>
    </w:p>
    <w:p w14:paraId="70EE2FCD" w14:textId="211B91BC" w:rsidR="005D7EFD" w:rsidRPr="005D7EFD" w:rsidRDefault="005D7EFD" w:rsidP="005D7EFD">
      <w:pPr>
        <w:pStyle w:val="berschrift2"/>
        <w:numPr>
          <w:ilvl w:val="1"/>
          <w:numId w:val="27"/>
        </w:numPr>
      </w:pPr>
      <w:r w:rsidRPr="005D7EFD">
        <w:t>Stakeholder-</w:t>
      </w:r>
      <w:proofErr w:type="spellStart"/>
      <w:r w:rsidRPr="005D7EFD">
        <w:t>Analyse</w:t>
      </w:r>
      <w:proofErr w:type="spellEnd"/>
    </w:p>
    <w:p w14:paraId="7CACCD9F" w14:textId="094858C2" w:rsidR="005D7EFD" w:rsidRPr="005D7EFD" w:rsidRDefault="005D7EFD" w:rsidP="005D7EFD">
      <w:pPr>
        <w:pStyle w:val="berschrift2"/>
        <w:numPr>
          <w:ilvl w:val="1"/>
          <w:numId w:val="27"/>
        </w:numPr>
      </w:pPr>
      <w:proofErr w:type="spellStart"/>
      <w:r w:rsidRPr="005D7EFD">
        <w:t>Anforderungen</w:t>
      </w:r>
      <w:proofErr w:type="spellEnd"/>
    </w:p>
    <w:p w14:paraId="0C593A3C" w14:textId="058C8065" w:rsidR="005D7EFD" w:rsidRPr="005D7EFD" w:rsidRDefault="005D7EFD" w:rsidP="005D7EFD">
      <w:pPr>
        <w:pStyle w:val="berschrift2"/>
        <w:numPr>
          <w:ilvl w:val="1"/>
          <w:numId w:val="27"/>
        </w:numPr>
      </w:pPr>
      <w:r w:rsidRPr="005D7EFD">
        <w:t>User Stories</w:t>
      </w:r>
    </w:p>
    <w:p w14:paraId="561BD1CF" w14:textId="2EA18051" w:rsidR="005D7EFD" w:rsidRPr="005D7EFD" w:rsidRDefault="005D7EFD" w:rsidP="005D7EFD">
      <w:pPr>
        <w:pStyle w:val="berschrift2"/>
        <w:numPr>
          <w:ilvl w:val="1"/>
          <w:numId w:val="27"/>
        </w:numPr>
      </w:pPr>
      <w:proofErr w:type="spellStart"/>
      <w:r w:rsidRPr="005D7EFD">
        <w:t>Priorisierung</w:t>
      </w:r>
      <w:proofErr w:type="spellEnd"/>
      <w:r w:rsidRPr="005D7EFD">
        <w:t xml:space="preserve"> und </w:t>
      </w:r>
      <w:proofErr w:type="spellStart"/>
      <w:r w:rsidRPr="005D7EFD">
        <w:t>Iterationen</w:t>
      </w:r>
      <w:proofErr w:type="spellEnd"/>
    </w:p>
    <w:p w14:paraId="044CCD04" w14:textId="04C46DD5" w:rsidR="005D7EFD" w:rsidRPr="005D7EFD" w:rsidRDefault="005D7EFD" w:rsidP="005D7EFD">
      <w:pPr>
        <w:pStyle w:val="berschrift2"/>
        <w:numPr>
          <w:ilvl w:val="0"/>
          <w:numId w:val="27"/>
        </w:numPr>
      </w:pPr>
      <w:proofErr w:type="spellStart"/>
      <w:r w:rsidRPr="005D7EFD">
        <w:t>Architektur</w:t>
      </w:r>
      <w:proofErr w:type="spellEnd"/>
      <w:r w:rsidRPr="005D7EFD">
        <w:t xml:space="preserve"> &amp; Design</w:t>
      </w:r>
    </w:p>
    <w:p w14:paraId="1161CBA0" w14:textId="7EB64603" w:rsidR="005D7EFD" w:rsidRPr="005D7EFD" w:rsidRDefault="005D7EFD" w:rsidP="005D7EFD">
      <w:pPr>
        <w:pStyle w:val="berschrift2"/>
        <w:numPr>
          <w:ilvl w:val="0"/>
          <w:numId w:val="27"/>
        </w:numPr>
      </w:pPr>
      <w:proofErr w:type="spellStart"/>
      <w:r w:rsidRPr="005D7EFD">
        <w:t>Iterationen</w:t>
      </w:r>
      <w:proofErr w:type="spellEnd"/>
    </w:p>
    <w:p w14:paraId="6FCD834D" w14:textId="31A8E5CA" w:rsidR="005D7EFD" w:rsidRPr="005D7EFD" w:rsidRDefault="005D7EFD" w:rsidP="005D7EFD">
      <w:pPr>
        <w:pStyle w:val="berschrift2"/>
        <w:numPr>
          <w:ilvl w:val="0"/>
          <w:numId w:val="27"/>
        </w:numPr>
      </w:pPr>
      <w:r w:rsidRPr="005D7EFD">
        <w:t xml:space="preserve">Test und </w:t>
      </w:r>
      <w:proofErr w:type="spellStart"/>
      <w:r w:rsidRPr="005D7EFD">
        <w:t>Qualitätssicherung</w:t>
      </w:r>
      <w:proofErr w:type="spellEnd"/>
    </w:p>
    <w:p w14:paraId="3A331A6F" w14:textId="683A8112" w:rsidR="005D7EFD" w:rsidRPr="005D7EFD" w:rsidRDefault="005D7EFD" w:rsidP="005D7EFD">
      <w:pPr>
        <w:pStyle w:val="berschrift2"/>
        <w:numPr>
          <w:ilvl w:val="1"/>
          <w:numId w:val="27"/>
        </w:numPr>
      </w:pPr>
      <w:r w:rsidRPr="005D7EFD">
        <w:t>Traceability Matrix</w:t>
      </w:r>
    </w:p>
    <w:p w14:paraId="5589D8BC" w14:textId="05B83446" w:rsidR="005D7EFD" w:rsidRPr="005D7EFD" w:rsidRDefault="005D7EFD" w:rsidP="005D7EFD">
      <w:pPr>
        <w:pStyle w:val="berschrift2"/>
        <w:numPr>
          <w:ilvl w:val="1"/>
          <w:numId w:val="27"/>
        </w:numPr>
      </w:pPr>
      <w:proofErr w:type="spellStart"/>
      <w:r w:rsidRPr="005D7EFD">
        <w:t>Teststrategie</w:t>
      </w:r>
      <w:proofErr w:type="spellEnd"/>
    </w:p>
    <w:p w14:paraId="244C77EB" w14:textId="2D9844BF" w:rsidR="005D7EFD" w:rsidRPr="005D7EFD" w:rsidRDefault="005D7EFD" w:rsidP="005D7EFD">
      <w:pPr>
        <w:pStyle w:val="berschrift2"/>
        <w:numPr>
          <w:ilvl w:val="1"/>
          <w:numId w:val="27"/>
        </w:numPr>
      </w:pPr>
      <w:proofErr w:type="spellStart"/>
      <w:r w:rsidRPr="005D7EFD">
        <w:t>Beispiel</w:t>
      </w:r>
      <w:proofErr w:type="spellEnd"/>
      <w:r w:rsidRPr="005D7EFD">
        <w:t xml:space="preserve"> </w:t>
      </w:r>
      <w:proofErr w:type="spellStart"/>
      <w:r w:rsidRPr="005D7EFD">
        <w:t>Testfall</w:t>
      </w:r>
      <w:proofErr w:type="spellEnd"/>
    </w:p>
    <w:p w14:paraId="24A1411F" w14:textId="45921519" w:rsidR="005D7EFD" w:rsidRPr="005D7EFD" w:rsidRDefault="005D7EFD" w:rsidP="005D7EFD">
      <w:pPr>
        <w:pStyle w:val="berschrift2"/>
        <w:numPr>
          <w:ilvl w:val="0"/>
          <w:numId w:val="27"/>
        </w:numPr>
      </w:pPr>
      <w:proofErr w:type="spellStart"/>
      <w:r w:rsidRPr="005D7EFD">
        <w:t>Testkonzept</w:t>
      </w:r>
      <w:proofErr w:type="spellEnd"/>
      <w:r w:rsidRPr="005D7EFD">
        <w:t xml:space="preserve"> und </w:t>
      </w:r>
      <w:proofErr w:type="spellStart"/>
      <w:r w:rsidRPr="005D7EFD">
        <w:t>Qualitätssicherung</w:t>
      </w:r>
      <w:proofErr w:type="spellEnd"/>
    </w:p>
    <w:p w14:paraId="594C186E" w14:textId="10404563" w:rsidR="005D7EFD" w:rsidRPr="005D7EFD" w:rsidRDefault="005D7EFD" w:rsidP="005D7EFD">
      <w:pPr>
        <w:pStyle w:val="berschrift2"/>
        <w:numPr>
          <w:ilvl w:val="0"/>
          <w:numId w:val="27"/>
        </w:numPr>
      </w:pPr>
      <w:proofErr w:type="spellStart"/>
      <w:r w:rsidRPr="005D7EFD">
        <w:t>Paketstruktur</w:t>
      </w:r>
      <w:proofErr w:type="spellEnd"/>
    </w:p>
    <w:p w14:paraId="57520974" w14:textId="0CB2B09F" w:rsidR="005D7EFD" w:rsidRPr="005D7EFD" w:rsidRDefault="005D7EFD" w:rsidP="005D7EFD">
      <w:pPr>
        <w:pStyle w:val="berschrift2"/>
        <w:numPr>
          <w:ilvl w:val="0"/>
          <w:numId w:val="27"/>
        </w:numPr>
      </w:pPr>
      <w:proofErr w:type="spellStart"/>
      <w:r w:rsidRPr="005D7EFD">
        <w:t>Fazit</w:t>
      </w:r>
      <w:proofErr w:type="spellEnd"/>
    </w:p>
    <w:p w14:paraId="01418AA6" w14:textId="3E2E8C71" w:rsidR="005D7EFD" w:rsidRPr="005D7EFD" w:rsidRDefault="005D7EFD" w:rsidP="005D7EFD">
      <w:pPr>
        <w:pStyle w:val="berschrift2"/>
        <w:numPr>
          <w:ilvl w:val="0"/>
          <w:numId w:val="27"/>
        </w:numPr>
      </w:pPr>
      <w:proofErr w:type="spellStart"/>
      <w:r w:rsidRPr="005D7EFD">
        <w:t>Anhang</w:t>
      </w:r>
      <w:proofErr w:type="spellEnd"/>
    </w:p>
    <w:p w14:paraId="3737084D" w14:textId="77777777" w:rsidR="005D7EFD" w:rsidRDefault="005D7EFD">
      <w:pPr>
        <w:pStyle w:val="berschrift1"/>
      </w:pPr>
    </w:p>
    <w:p w14:paraId="69C96258" w14:textId="77777777" w:rsidR="005D7EFD" w:rsidRDefault="005D7EFD" w:rsidP="005D7EFD"/>
    <w:p w14:paraId="588C6B38" w14:textId="77777777" w:rsidR="005D7EFD" w:rsidRPr="005D7EFD" w:rsidRDefault="005D7EFD" w:rsidP="005D7EFD"/>
    <w:p w14:paraId="388ADDDA" w14:textId="3BB02E3C" w:rsidR="009D61AE" w:rsidRDefault="00000000">
      <w:pPr>
        <w:pStyle w:val="berschrift1"/>
      </w:pPr>
      <w:r>
        <w:lastRenderedPageBreak/>
        <w:t>1. Einleitung</w:t>
      </w:r>
    </w:p>
    <w:p w14:paraId="426DC784" w14:textId="77777777" w:rsidR="009D61AE" w:rsidRDefault="00000000">
      <w:r>
        <w:t>Diese Studienarbeit wurde im Rahmen des Moduls Software Engineering (KI-B-4) im Studiengang Künstliche Intelligenz erstellt. Ziel war die Entwicklung eines Softwaremoduls zur Wegsteuerung eines simulierten Mähroboters. Die Arbeit wurde im Rahmen eines agilen Prozesses iterativ realisiert. Wert wurde dabei auf Modularität, Testbarkeit und eine durchgehende Traceability gelegt.</w:t>
      </w:r>
    </w:p>
    <w:p w14:paraId="088BEC32" w14:textId="77777777" w:rsidR="009D61AE" w:rsidRDefault="00000000">
      <w:pPr>
        <w:pStyle w:val="berschrift1"/>
      </w:pPr>
      <w:r>
        <w:t>2. Requirements Engineering</w:t>
      </w:r>
    </w:p>
    <w:p w14:paraId="7AF0FA73" w14:textId="77777777" w:rsidR="009D61AE" w:rsidRDefault="00000000">
      <w:pPr>
        <w:pStyle w:val="berschrift2"/>
      </w:pPr>
      <w:r>
        <w:t>2.1 Stakeholder-</w:t>
      </w:r>
      <w:proofErr w:type="spellStart"/>
      <w:r>
        <w:t>Analyse</w:t>
      </w:r>
      <w:proofErr w:type="spellEnd"/>
    </w:p>
    <w:p w14:paraId="09C50824" w14:textId="77777777" w:rsidR="009D61AE" w:rsidRDefault="00000000">
      <w:r>
        <w:t>• Endanwender: Personen, die einen automatisierten Mähroboter nutzen möchten.</w:t>
      </w:r>
    </w:p>
    <w:p w14:paraId="66D5F204" w14:textId="0494940A" w:rsidR="009D61AE" w:rsidRDefault="00000000">
      <w:r>
        <w:t xml:space="preserve">• </w:t>
      </w:r>
      <w:proofErr w:type="spellStart"/>
      <w:r>
        <w:t>Entwickler</w:t>
      </w:r>
      <w:proofErr w:type="spellEnd"/>
      <w:r w:rsidR="00956DC0">
        <w:t>: Tobias Litke</w:t>
      </w:r>
    </w:p>
    <w:p w14:paraId="38B27259" w14:textId="77777777" w:rsidR="009D61AE" w:rsidRDefault="00000000">
      <w:r>
        <w:t>• Prüfer: Prof. Dr. Karsten Becker</w:t>
      </w:r>
    </w:p>
    <w:p w14:paraId="30D99394" w14:textId="77777777" w:rsidR="009D61AE" w:rsidRDefault="00000000">
      <w:pPr>
        <w:pStyle w:val="berschrift2"/>
      </w:pPr>
      <w:r>
        <w:t>2.2 Anforderungen</w:t>
      </w:r>
    </w:p>
    <w:p w14:paraId="25FF670A" w14:textId="77777777" w:rsidR="009D61AE" w:rsidRPr="00E772C5" w:rsidRDefault="00000000">
      <w:pPr>
        <w:rPr>
          <w:b/>
          <w:bCs/>
        </w:rPr>
      </w:pPr>
      <w:r w:rsidRPr="00E772C5">
        <w:rPr>
          <w:b/>
          <w:bCs/>
        </w:rPr>
        <w:t>Funktionale Anforderungen:</w:t>
      </w:r>
    </w:p>
    <w:p w14:paraId="5220AF0B" w14:textId="1C93394D" w:rsidR="009D61AE" w:rsidRDefault="00000000" w:rsidP="00F9285B">
      <w:pPr>
        <w:pStyle w:val="Listenabsatz"/>
        <w:numPr>
          <w:ilvl w:val="0"/>
          <w:numId w:val="10"/>
        </w:numPr>
      </w:pPr>
      <w:r>
        <w:t xml:space="preserve">Navigation </w:t>
      </w:r>
      <w:proofErr w:type="spellStart"/>
      <w:r>
        <w:t>zum</w:t>
      </w:r>
      <w:proofErr w:type="spellEnd"/>
      <w:r>
        <w:t xml:space="preserve"> </w:t>
      </w:r>
      <w:proofErr w:type="spellStart"/>
      <w:r>
        <w:t>Zielpunkt</w:t>
      </w:r>
      <w:proofErr w:type="spellEnd"/>
    </w:p>
    <w:p w14:paraId="4AE80C9E" w14:textId="4DA42783" w:rsidR="009D61AE" w:rsidRDefault="00000000" w:rsidP="00F9285B">
      <w:pPr>
        <w:pStyle w:val="Listenabsatz"/>
        <w:numPr>
          <w:ilvl w:val="0"/>
          <w:numId w:val="10"/>
        </w:numPr>
      </w:pPr>
      <w:proofErr w:type="spellStart"/>
      <w:r>
        <w:t>Hindernisvermeidung</w:t>
      </w:r>
      <w:proofErr w:type="spellEnd"/>
      <w:r>
        <w:t xml:space="preserve"> </w:t>
      </w:r>
      <w:proofErr w:type="spellStart"/>
      <w:r>
        <w:t>durch</w:t>
      </w:r>
      <w:proofErr w:type="spellEnd"/>
      <w:r>
        <w:t xml:space="preserve"> </w:t>
      </w:r>
      <w:proofErr w:type="spellStart"/>
      <w:r>
        <w:t>Pfadberechnung</w:t>
      </w:r>
      <w:proofErr w:type="spellEnd"/>
    </w:p>
    <w:p w14:paraId="4338D826" w14:textId="6CFF370A" w:rsidR="009D61AE" w:rsidRDefault="00000000" w:rsidP="00F9285B">
      <w:pPr>
        <w:pStyle w:val="Listenabsatz"/>
        <w:numPr>
          <w:ilvl w:val="0"/>
          <w:numId w:val="10"/>
        </w:numPr>
      </w:pPr>
      <w:r>
        <w:t>ASCII-</w:t>
      </w:r>
      <w:proofErr w:type="spellStart"/>
      <w:r>
        <w:t>Visualisierung</w:t>
      </w:r>
      <w:proofErr w:type="spellEnd"/>
      <w:r>
        <w:t xml:space="preserve"> der </w:t>
      </w:r>
      <w:proofErr w:type="spellStart"/>
      <w:r>
        <w:t>Umgebung</w:t>
      </w:r>
      <w:proofErr w:type="spellEnd"/>
    </w:p>
    <w:p w14:paraId="76C8FFF8" w14:textId="49914142" w:rsidR="009D61AE" w:rsidRDefault="00000000" w:rsidP="00F9285B">
      <w:pPr>
        <w:pStyle w:val="Listenabsatz"/>
        <w:numPr>
          <w:ilvl w:val="0"/>
          <w:numId w:val="10"/>
        </w:numPr>
      </w:pPr>
      <w:proofErr w:type="spellStart"/>
      <w:r>
        <w:t>Ausgabe</w:t>
      </w:r>
      <w:proofErr w:type="spellEnd"/>
      <w:r>
        <w:t xml:space="preserve"> von </w:t>
      </w:r>
      <w:proofErr w:type="spellStart"/>
      <w:r>
        <w:t>Routendaten</w:t>
      </w:r>
      <w:proofErr w:type="spellEnd"/>
    </w:p>
    <w:p w14:paraId="1810C8F4" w14:textId="51478A03" w:rsidR="009D61AE" w:rsidRDefault="00000000" w:rsidP="00F9285B">
      <w:pPr>
        <w:pStyle w:val="Listenabsatz"/>
        <w:numPr>
          <w:ilvl w:val="0"/>
          <w:numId w:val="10"/>
        </w:numPr>
      </w:pPr>
      <w:proofErr w:type="spellStart"/>
      <w:r>
        <w:t>Steuerung</w:t>
      </w:r>
      <w:proofErr w:type="spellEnd"/>
      <w:r>
        <w:t xml:space="preserve"> </w:t>
      </w:r>
      <w:proofErr w:type="spellStart"/>
      <w:r>
        <w:t>mehrerer</w:t>
      </w:r>
      <w:proofErr w:type="spellEnd"/>
      <w:r>
        <w:t xml:space="preserve"> Levels </w:t>
      </w:r>
      <w:proofErr w:type="spellStart"/>
      <w:r>
        <w:t>mit</w:t>
      </w:r>
      <w:proofErr w:type="spellEnd"/>
      <w:r>
        <w:t xml:space="preserve"> Statistik</w:t>
      </w:r>
    </w:p>
    <w:p w14:paraId="56F9F5DB" w14:textId="77777777" w:rsidR="009D61AE" w:rsidRPr="00E772C5" w:rsidRDefault="00000000">
      <w:pPr>
        <w:rPr>
          <w:b/>
          <w:bCs/>
        </w:rPr>
      </w:pPr>
      <w:r w:rsidRPr="00E772C5">
        <w:rPr>
          <w:b/>
          <w:bCs/>
        </w:rPr>
        <w:t>Nicht-funktionale Anforderungen:</w:t>
      </w:r>
    </w:p>
    <w:p w14:paraId="4E59BBC2" w14:textId="19F37052" w:rsidR="009D61AE" w:rsidRDefault="00000000" w:rsidP="00F9285B">
      <w:pPr>
        <w:pStyle w:val="Listenabsatz"/>
        <w:numPr>
          <w:ilvl w:val="0"/>
          <w:numId w:val="12"/>
        </w:numPr>
      </w:pPr>
      <w:proofErr w:type="spellStart"/>
      <w:r>
        <w:t>Modularer</w:t>
      </w:r>
      <w:proofErr w:type="spellEnd"/>
      <w:r>
        <w:t xml:space="preserve"> Aufbau</w:t>
      </w:r>
    </w:p>
    <w:p w14:paraId="6384DC36" w14:textId="56D2E91A" w:rsidR="009D61AE" w:rsidRDefault="00000000" w:rsidP="00F9285B">
      <w:pPr>
        <w:pStyle w:val="Listenabsatz"/>
        <w:numPr>
          <w:ilvl w:val="0"/>
          <w:numId w:val="12"/>
        </w:numPr>
      </w:pPr>
      <w:proofErr w:type="spellStart"/>
      <w:r>
        <w:t>Rückverfolgbarkeit</w:t>
      </w:r>
      <w:proofErr w:type="spellEnd"/>
    </w:p>
    <w:p w14:paraId="7B01028B" w14:textId="4F0B40EB" w:rsidR="009D61AE" w:rsidRDefault="00000000" w:rsidP="00F9285B">
      <w:pPr>
        <w:pStyle w:val="Listenabsatz"/>
        <w:numPr>
          <w:ilvl w:val="0"/>
          <w:numId w:val="12"/>
        </w:numPr>
      </w:pPr>
      <w:r>
        <w:t>Plattformunabhängigkeit (Java, Konsole)</w:t>
      </w:r>
    </w:p>
    <w:p w14:paraId="70CB8328" w14:textId="77777777" w:rsidR="009D61AE" w:rsidRDefault="00000000">
      <w:pPr>
        <w:pStyle w:val="berschrift2"/>
      </w:pPr>
      <w:r>
        <w:t>2.3 User Stories</w:t>
      </w:r>
    </w:p>
    <w:p w14:paraId="4A738EB1" w14:textId="77777777" w:rsidR="009D61AE" w:rsidRDefault="00000000">
      <w:r>
        <w:t>• Als Nutzer möchte ich, dass der Roboter ein Ziel ansteuert.</w:t>
      </w:r>
    </w:p>
    <w:p w14:paraId="4E35EB33" w14:textId="77777777" w:rsidR="009D61AE" w:rsidRDefault="00000000">
      <w:r>
        <w:t>• Als Entwickler möchte ich sicherstellen, dass Hindernisse korrekt erkannt werden.</w:t>
      </w:r>
    </w:p>
    <w:p w14:paraId="058CE7A3" w14:textId="77777777" w:rsidR="009D61AE" w:rsidRDefault="00000000">
      <w:r>
        <w:t>• Als Prüfer möchte ich Iterationen mit überprüfbarem Fortschritt sehen.</w:t>
      </w:r>
    </w:p>
    <w:p w14:paraId="099EFF1B" w14:textId="77777777" w:rsidR="009D61AE" w:rsidRDefault="00000000">
      <w:pPr>
        <w:pStyle w:val="berschrift2"/>
      </w:pPr>
      <w:r>
        <w:t>2.4 Priorisierung und Iterationen</w:t>
      </w:r>
    </w:p>
    <w:p w14:paraId="33AD6CB3" w14:textId="77777777" w:rsidR="009D61AE" w:rsidRDefault="00000000">
      <w:r>
        <w:t>Die Anforderungen wurden nach MoSCoW-Prinzip priorisiert:</w:t>
      </w:r>
    </w:p>
    <w:p w14:paraId="1F2FEA38" w14:textId="77777777" w:rsidR="009D61AE" w:rsidRDefault="00000000">
      <w:r>
        <w:t xml:space="preserve">- </w:t>
      </w:r>
      <w:r w:rsidRPr="00E772C5">
        <w:rPr>
          <w:b/>
          <w:bCs/>
        </w:rPr>
        <w:t>Must</w:t>
      </w:r>
      <w:r>
        <w:t>: Navigation, Hindernisse, Zielerreichung</w:t>
      </w:r>
    </w:p>
    <w:p w14:paraId="0C391BFF" w14:textId="77777777" w:rsidR="009D61AE" w:rsidRDefault="00000000">
      <w:r>
        <w:t xml:space="preserve">- </w:t>
      </w:r>
      <w:r w:rsidRPr="00E772C5">
        <w:rPr>
          <w:b/>
          <w:bCs/>
        </w:rPr>
        <w:t>Should</w:t>
      </w:r>
      <w:r>
        <w:t>: Statistik, Wiederholung</w:t>
      </w:r>
    </w:p>
    <w:p w14:paraId="05F3BB37" w14:textId="77777777" w:rsidR="009D61AE" w:rsidRDefault="00000000">
      <w:r>
        <w:t xml:space="preserve">- </w:t>
      </w:r>
      <w:r w:rsidRPr="00E772C5">
        <w:rPr>
          <w:b/>
          <w:bCs/>
        </w:rPr>
        <w:t>Could</w:t>
      </w:r>
      <w:r>
        <w:t>: grafische Oberfläche</w:t>
      </w:r>
    </w:p>
    <w:p w14:paraId="7261DB95" w14:textId="77777777" w:rsidR="009D61AE" w:rsidRDefault="00000000">
      <w:pPr>
        <w:pStyle w:val="berschrift1"/>
      </w:pPr>
      <w:r>
        <w:lastRenderedPageBreak/>
        <w:t>3. Architektur &amp; Design</w:t>
      </w:r>
    </w:p>
    <w:p w14:paraId="2F31E295" w14:textId="77777777" w:rsidR="009D61AE" w:rsidRDefault="00000000">
      <w:r>
        <w:t>Die Architektur basiert auf fünf klar getrennten Modulen: Point, GoalManager, Map, Logger, SimulationEngine.</w:t>
      </w:r>
    </w:p>
    <w:p w14:paraId="27CE46EC" w14:textId="77777777" w:rsidR="009D61AE" w:rsidRDefault="00000000">
      <w:r>
        <w:t>Diese sind lose gekoppelt und kommunizieren über wohldefinierte Schnittstellen.</w:t>
      </w:r>
    </w:p>
    <w:p w14:paraId="2F838894" w14:textId="77777777" w:rsidR="009D61AE" w:rsidRDefault="00000000">
      <w:r>
        <w:t>Ein UML-Klassendiagramm dokumentiert die Beziehungen visuell (siehe Anhang).</w:t>
      </w:r>
    </w:p>
    <w:p w14:paraId="641B5C1F" w14:textId="77777777" w:rsidR="009D61AE" w:rsidRDefault="00000000">
      <w:pPr>
        <w:pStyle w:val="berschrift1"/>
      </w:pPr>
      <w:r>
        <w:t>4. Iterationen</w:t>
      </w:r>
    </w:p>
    <w:p w14:paraId="08AA009C" w14:textId="759D0B42" w:rsidR="009D61AE" w:rsidRPr="00956DC0" w:rsidRDefault="00000000" w:rsidP="00F9285B">
      <w:pPr>
        <w:pStyle w:val="Listenabsatz"/>
        <w:numPr>
          <w:ilvl w:val="0"/>
          <w:numId w:val="14"/>
        </w:numPr>
        <w:rPr>
          <w:b/>
          <w:bCs/>
        </w:rPr>
      </w:pPr>
      <w:r w:rsidRPr="00956DC0">
        <w:rPr>
          <w:b/>
          <w:bCs/>
        </w:rPr>
        <w:t xml:space="preserve">Navigation </w:t>
      </w:r>
      <w:proofErr w:type="spellStart"/>
      <w:r w:rsidRPr="00956DC0">
        <w:rPr>
          <w:b/>
          <w:bCs/>
        </w:rPr>
        <w:t>zum</w:t>
      </w:r>
      <w:proofErr w:type="spellEnd"/>
      <w:r w:rsidRPr="00956DC0">
        <w:rPr>
          <w:b/>
          <w:bCs/>
        </w:rPr>
        <w:t xml:space="preserve"> </w:t>
      </w:r>
      <w:proofErr w:type="spellStart"/>
      <w:r w:rsidRPr="00956DC0">
        <w:rPr>
          <w:b/>
          <w:bCs/>
        </w:rPr>
        <w:t>Zielpunkt</w:t>
      </w:r>
      <w:proofErr w:type="spellEnd"/>
      <w:r w:rsidRPr="00956DC0">
        <w:rPr>
          <w:b/>
          <w:bCs/>
        </w:rPr>
        <w:t xml:space="preserve"> (</w:t>
      </w:r>
      <w:proofErr w:type="spellStart"/>
      <w:r w:rsidRPr="00956DC0">
        <w:rPr>
          <w:b/>
          <w:bCs/>
        </w:rPr>
        <w:t>ohne</w:t>
      </w:r>
      <w:proofErr w:type="spellEnd"/>
      <w:r w:rsidRPr="00956DC0">
        <w:rPr>
          <w:b/>
          <w:bCs/>
        </w:rPr>
        <w:t xml:space="preserve"> </w:t>
      </w:r>
      <w:proofErr w:type="spellStart"/>
      <w:r w:rsidRPr="00956DC0">
        <w:rPr>
          <w:b/>
          <w:bCs/>
        </w:rPr>
        <w:t>Hindernisse</w:t>
      </w:r>
      <w:proofErr w:type="spellEnd"/>
      <w:r w:rsidRPr="00956DC0">
        <w:rPr>
          <w:b/>
          <w:bCs/>
        </w:rPr>
        <w:t>)</w:t>
      </w:r>
    </w:p>
    <w:p w14:paraId="668060FA" w14:textId="77777777" w:rsidR="00956DC0" w:rsidRDefault="00956DC0" w:rsidP="00956DC0">
      <w:pPr>
        <w:pStyle w:val="Listenabsatz"/>
      </w:pPr>
    </w:p>
    <w:p w14:paraId="606D55A0" w14:textId="77777777" w:rsidR="00956DC0" w:rsidRPr="00873BD7" w:rsidRDefault="00956DC0" w:rsidP="00956DC0">
      <w:pPr>
        <w:pStyle w:val="Listenabsatz"/>
        <w:numPr>
          <w:ilvl w:val="0"/>
          <w:numId w:val="16"/>
        </w:numPr>
        <w:spacing w:after="160" w:line="278" w:lineRule="auto"/>
      </w:pPr>
      <w:r w:rsidRPr="00873BD7">
        <w:t xml:space="preserve">Aufbau der </w:t>
      </w:r>
      <w:proofErr w:type="spellStart"/>
      <w:r w:rsidRPr="00873BD7">
        <w:t>Navigationslogik</w:t>
      </w:r>
      <w:proofErr w:type="spellEnd"/>
    </w:p>
    <w:p w14:paraId="5D7ACA78" w14:textId="77777777" w:rsidR="00956DC0" w:rsidRDefault="00956DC0" w:rsidP="00956DC0">
      <w:pPr>
        <w:pStyle w:val="Listenabsatz"/>
        <w:numPr>
          <w:ilvl w:val="0"/>
          <w:numId w:val="16"/>
        </w:numPr>
        <w:spacing w:after="160" w:line="278" w:lineRule="auto"/>
      </w:pPr>
      <w:proofErr w:type="spellStart"/>
      <w:r w:rsidRPr="00873BD7">
        <w:t>Verarbeitung</w:t>
      </w:r>
      <w:proofErr w:type="spellEnd"/>
      <w:r w:rsidRPr="00873BD7">
        <w:t xml:space="preserve"> </w:t>
      </w:r>
      <w:proofErr w:type="spellStart"/>
      <w:r w:rsidRPr="00873BD7">
        <w:t>einfacher</w:t>
      </w:r>
      <w:proofErr w:type="spellEnd"/>
      <w:r w:rsidRPr="00873BD7">
        <w:t xml:space="preserve"> </w:t>
      </w:r>
      <w:proofErr w:type="spellStart"/>
      <w:r w:rsidRPr="00873BD7">
        <w:t>Wegpunktlisten</w:t>
      </w:r>
      <w:proofErr w:type="spellEnd"/>
    </w:p>
    <w:p w14:paraId="0DA2DADB" w14:textId="440D4C68" w:rsidR="00956DC0" w:rsidRPr="00873BD7" w:rsidRDefault="00956DC0" w:rsidP="00956DC0">
      <w:pPr>
        <w:pStyle w:val="Listenabsatz"/>
        <w:numPr>
          <w:ilvl w:val="0"/>
          <w:numId w:val="16"/>
        </w:numPr>
        <w:spacing w:after="160" w:line="278" w:lineRule="auto"/>
      </w:pPr>
      <w:r w:rsidRPr="00873BD7">
        <w:t xml:space="preserve">Integration </w:t>
      </w:r>
      <w:proofErr w:type="spellStart"/>
      <w:r w:rsidRPr="00873BD7">
        <w:t>eines</w:t>
      </w:r>
      <w:proofErr w:type="spellEnd"/>
      <w:r w:rsidRPr="00873BD7">
        <w:t xml:space="preserve"> Sensor-Simulators</w:t>
      </w:r>
    </w:p>
    <w:p w14:paraId="636942CE" w14:textId="77777777" w:rsidR="00956DC0" w:rsidRDefault="00956DC0" w:rsidP="00956DC0">
      <w:pPr>
        <w:pStyle w:val="Listenabsatz"/>
        <w:spacing w:after="160" w:line="278" w:lineRule="auto"/>
        <w:ind w:left="1440"/>
      </w:pPr>
    </w:p>
    <w:p w14:paraId="7CE610FF" w14:textId="24C5D851" w:rsidR="009D61AE" w:rsidRPr="00956DC0" w:rsidRDefault="00000000" w:rsidP="00F9285B">
      <w:pPr>
        <w:pStyle w:val="Listenabsatz"/>
        <w:numPr>
          <w:ilvl w:val="0"/>
          <w:numId w:val="14"/>
        </w:numPr>
        <w:rPr>
          <w:b/>
          <w:bCs/>
        </w:rPr>
      </w:pPr>
      <w:proofErr w:type="spellStart"/>
      <w:r w:rsidRPr="00956DC0">
        <w:rPr>
          <w:b/>
          <w:bCs/>
        </w:rPr>
        <w:t>Pfadberechnung</w:t>
      </w:r>
      <w:proofErr w:type="spellEnd"/>
      <w:r w:rsidRPr="00956DC0">
        <w:rPr>
          <w:b/>
          <w:bCs/>
        </w:rPr>
        <w:t xml:space="preserve"> </w:t>
      </w:r>
      <w:proofErr w:type="spellStart"/>
      <w:r w:rsidRPr="00956DC0">
        <w:rPr>
          <w:b/>
          <w:bCs/>
        </w:rPr>
        <w:t>mit</w:t>
      </w:r>
      <w:proofErr w:type="spellEnd"/>
      <w:r w:rsidRPr="00956DC0">
        <w:rPr>
          <w:b/>
          <w:bCs/>
        </w:rPr>
        <w:t xml:space="preserve"> </w:t>
      </w:r>
      <w:proofErr w:type="spellStart"/>
      <w:r w:rsidRPr="00956DC0">
        <w:rPr>
          <w:b/>
          <w:bCs/>
        </w:rPr>
        <w:t>Hindernissen</w:t>
      </w:r>
      <w:proofErr w:type="spellEnd"/>
      <w:r w:rsidRPr="00956DC0">
        <w:rPr>
          <w:b/>
          <w:bCs/>
        </w:rPr>
        <w:t>, ASCII-</w:t>
      </w:r>
      <w:proofErr w:type="spellStart"/>
      <w:r w:rsidRPr="00956DC0">
        <w:rPr>
          <w:b/>
          <w:bCs/>
        </w:rPr>
        <w:t>Ausgabe</w:t>
      </w:r>
      <w:proofErr w:type="spellEnd"/>
    </w:p>
    <w:p w14:paraId="18F9B99F" w14:textId="77777777" w:rsidR="00956DC0" w:rsidRDefault="00956DC0" w:rsidP="00956DC0">
      <w:pPr>
        <w:pStyle w:val="Listenabsatz"/>
      </w:pPr>
    </w:p>
    <w:p w14:paraId="1CE27900" w14:textId="77777777" w:rsidR="00956DC0" w:rsidRDefault="00956DC0" w:rsidP="00956DC0">
      <w:pPr>
        <w:pStyle w:val="Listenabsatz"/>
        <w:numPr>
          <w:ilvl w:val="0"/>
          <w:numId w:val="18"/>
        </w:numPr>
        <w:spacing w:after="160" w:line="278" w:lineRule="auto"/>
      </w:pPr>
      <w:proofErr w:type="spellStart"/>
      <w:r w:rsidRPr="00873BD7">
        <w:t>Berechnung</w:t>
      </w:r>
      <w:proofErr w:type="spellEnd"/>
      <w:r w:rsidRPr="00873BD7">
        <w:t xml:space="preserve"> </w:t>
      </w:r>
      <w:proofErr w:type="spellStart"/>
      <w:r w:rsidRPr="00873BD7">
        <w:t>alternativer</w:t>
      </w:r>
      <w:proofErr w:type="spellEnd"/>
      <w:r w:rsidRPr="00873BD7">
        <w:t xml:space="preserve"> Wege </w:t>
      </w:r>
      <w:proofErr w:type="spellStart"/>
      <w:r w:rsidRPr="00873BD7">
        <w:t>bei</w:t>
      </w:r>
      <w:proofErr w:type="spellEnd"/>
      <w:r w:rsidRPr="00873BD7">
        <w:t xml:space="preserve"> </w:t>
      </w:r>
      <w:proofErr w:type="spellStart"/>
      <w:r w:rsidRPr="00873BD7">
        <w:t>Hindernisdetektion</w:t>
      </w:r>
      <w:proofErr w:type="spellEnd"/>
    </w:p>
    <w:p w14:paraId="6A1F0F12" w14:textId="77777777" w:rsidR="00956DC0" w:rsidRDefault="00956DC0" w:rsidP="00956DC0">
      <w:pPr>
        <w:pStyle w:val="Listenabsatz"/>
        <w:numPr>
          <w:ilvl w:val="0"/>
          <w:numId w:val="18"/>
        </w:numPr>
        <w:spacing w:after="160" w:line="278" w:lineRule="auto"/>
      </w:pPr>
      <w:r w:rsidRPr="00873BD7">
        <w:t xml:space="preserve">Erste Tests </w:t>
      </w:r>
      <w:proofErr w:type="spellStart"/>
      <w:r w:rsidRPr="00873BD7">
        <w:t>mit</w:t>
      </w:r>
      <w:proofErr w:type="spellEnd"/>
      <w:r w:rsidRPr="00873BD7">
        <w:t xml:space="preserve"> </w:t>
      </w:r>
      <w:proofErr w:type="spellStart"/>
      <w:r w:rsidRPr="00873BD7">
        <w:t>statischen</w:t>
      </w:r>
      <w:proofErr w:type="spellEnd"/>
      <w:r w:rsidRPr="00873BD7">
        <w:t xml:space="preserve"> </w:t>
      </w:r>
      <w:proofErr w:type="spellStart"/>
      <w:r w:rsidRPr="00873BD7">
        <w:t>Hindernissen</w:t>
      </w:r>
      <w:proofErr w:type="spellEnd"/>
    </w:p>
    <w:p w14:paraId="5887D93F" w14:textId="44922465" w:rsidR="00956DC0" w:rsidRPr="00873BD7" w:rsidRDefault="00956DC0" w:rsidP="00956DC0">
      <w:pPr>
        <w:pStyle w:val="Listenabsatz"/>
        <w:numPr>
          <w:ilvl w:val="0"/>
          <w:numId w:val="18"/>
        </w:numPr>
        <w:spacing w:after="160" w:line="278" w:lineRule="auto"/>
      </w:pPr>
      <w:proofErr w:type="spellStart"/>
      <w:r w:rsidRPr="00873BD7">
        <w:t>Verbesserte</w:t>
      </w:r>
      <w:proofErr w:type="spellEnd"/>
      <w:r w:rsidRPr="00873BD7">
        <w:t xml:space="preserve"> Zielwahl-Strategie </w:t>
      </w:r>
    </w:p>
    <w:p w14:paraId="34022FA8" w14:textId="77777777" w:rsidR="00956DC0" w:rsidRDefault="00956DC0" w:rsidP="00956DC0">
      <w:pPr>
        <w:pStyle w:val="Listenabsatz"/>
      </w:pPr>
    </w:p>
    <w:p w14:paraId="21270CE9" w14:textId="55086049" w:rsidR="009D61AE" w:rsidRPr="00956DC0" w:rsidRDefault="00000000" w:rsidP="00F9285B">
      <w:pPr>
        <w:pStyle w:val="Listenabsatz"/>
        <w:numPr>
          <w:ilvl w:val="0"/>
          <w:numId w:val="14"/>
        </w:numPr>
        <w:rPr>
          <w:b/>
          <w:bCs/>
        </w:rPr>
      </w:pPr>
      <w:proofErr w:type="spellStart"/>
      <w:r w:rsidRPr="00956DC0">
        <w:rPr>
          <w:b/>
          <w:bCs/>
        </w:rPr>
        <w:t>Levelsteuerung</w:t>
      </w:r>
      <w:proofErr w:type="spellEnd"/>
      <w:r w:rsidRPr="00956DC0">
        <w:rPr>
          <w:b/>
          <w:bCs/>
        </w:rPr>
        <w:t xml:space="preserve">, </w:t>
      </w:r>
      <w:proofErr w:type="spellStart"/>
      <w:r w:rsidRPr="00956DC0">
        <w:rPr>
          <w:b/>
          <w:bCs/>
        </w:rPr>
        <w:t>Statistik</w:t>
      </w:r>
      <w:proofErr w:type="spellEnd"/>
      <w:r w:rsidRPr="00956DC0">
        <w:rPr>
          <w:b/>
          <w:bCs/>
        </w:rPr>
        <w:t>, Logger</w:t>
      </w:r>
    </w:p>
    <w:p w14:paraId="405A39EF" w14:textId="77777777" w:rsidR="00956DC0" w:rsidRDefault="00956DC0" w:rsidP="00956DC0">
      <w:pPr>
        <w:pStyle w:val="Listenabsatz"/>
      </w:pPr>
    </w:p>
    <w:p w14:paraId="29AB5406" w14:textId="77777777" w:rsidR="00956DC0" w:rsidRDefault="00956DC0" w:rsidP="00956DC0">
      <w:pPr>
        <w:pStyle w:val="Listenabsatz"/>
        <w:numPr>
          <w:ilvl w:val="1"/>
          <w:numId w:val="21"/>
        </w:numPr>
        <w:spacing w:after="160" w:line="278" w:lineRule="auto"/>
      </w:pPr>
      <w:proofErr w:type="spellStart"/>
      <w:r w:rsidRPr="00873BD7">
        <w:t>Implementierung</w:t>
      </w:r>
      <w:proofErr w:type="spellEnd"/>
      <w:r w:rsidRPr="00873BD7">
        <w:t xml:space="preserve"> </w:t>
      </w:r>
      <w:proofErr w:type="spellStart"/>
      <w:r w:rsidRPr="00873BD7">
        <w:t>eines</w:t>
      </w:r>
      <w:proofErr w:type="spellEnd"/>
      <w:r w:rsidRPr="00873BD7">
        <w:t xml:space="preserve"> </w:t>
      </w:r>
      <w:proofErr w:type="spellStart"/>
      <w:r w:rsidRPr="00873BD7">
        <w:t>einfachen</w:t>
      </w:r>
      <w:proofErr w:type="spellEnd"/>
      <w:r w:rsidRPr="00873BD7">
        <w:t xml:space="preserve"> </w:t>
      </w:r>
      <w:proofErr w:type="spellStart"/>
      <w:r w:rsidRPr="00873BD7">
        <w:t>Simulationsinterfaces</w:t>
      </w:r>
      <w:proofErr w:type="spellEnd"/>
      <w:r w:rsidRPr="00873BD7">
        <w:t xml:space="preserve"> (</w:t>
      </w:r>
      <w:proofErr w:type="spellStart"/>
      <w:r w:rsidRPr="00873BD7">
        <w:t>Textbasiert</w:t>
      </w:r>
      <w:proofErr w:type="spellEnd"/>
      <w:r w:rsidRPr="00873BD7">
        <w:t>)</w:t>
      </w:r>
    </w:p>
    <w:p w14:paraId="22C0C4AA" w14:textId="216E9087" w:rsidR="00956DC0" w:rsidRPr="00873BD7" w:rsidRDefault="00956DC0" w:rsidP="00956DC0">
      <w:pPr>
        <w:pStyle w:val="Listenabsatz"/>
        <w:numPr>
          <w:ilvl w:val="1"/>
          <w:numId w:val="21"/>
        </w:numPr>
        <w:spacing w:after="160" w:line="278" w:lineRule="auto"/>
      </w:pPr>
      <w:r w:rsidRPr="00873BD7">
        <w:t xml:space="preserve">Logging der </w:t>
      </w:r>
      <w:proofErr w:type="spellStart"/>
      <w:r w:rsidRPr="00873BD7">
        <w:t>Fahrtroute</w:t>
      </w:r>
      <w:proofErr w:type="spellEnd"/>
    </w:p>
    <w:p w14:paraId="53B49F90" w14:textId="72704C69" w:rsidR="00956DC0" w:rsidRDefault="00956DC0" w:rsidP="005D7EFD">
      <w:pPr>
        <w:pStyle w:val="Listenabsatz"/>
        <w:numPr>
          <w:ilvl w:val="1"/>
          <w:numId w:val="21"/>
        </w:numPr>
        <w:spacing w:after="160" w:line="278" w:lineRule="auto"/>
      </w:pPr>
      <w:proofErr w:type="spellStart"/>
      <w:r w:rsidRPr="00873BD7">
        <w:t>Konsistente</w:t>
      </w:r>
      <w:proofErr w:type="spellEnd"/>
      <w:r w:rsidRPr="00873BD7">
        <w:t xml:space="preserve"> </w:t>
      </w:r>
      <w:proofErr w:type="spellStart"/>
      <w:r w:rsidRPr="00873BD7">
        <w:t>Fehlerbehandlung</w:t>
      </w:r>
      <w:proofErr w:type="spellEnd"/>
      <w:r w:rsidRPr="00873BD7">
        <w:t xml:space="preserve"> und </w:t>
      </w:r>
      <w:proofErr w:type="spellStart"/>
      <w:r w:rsidRPr="00873BD7">
        <w:t>Validierung</w:t>
      </w:r>
      <w:proofErr w:type="spellEnd"/>
    </w:p>
    <w:p w14:paraId="692BCEB8" w14:textId="78B30F55" w:rsidR="00956DC0" w:rsidRPr="00E772C5" w:rsidRDefault="00000000" w:rsidP="00956DC0">
      <w:pPr>
        <w:pStyle w:val="berschrift1"/>
        <w:rPr>
          <w:rFonts w:asciiTheme="minorHAnsi" w:hAnsiTheme="minorHAnsi"/>
        </w:rPr>
      </w:pPr>
      <w:r w:rsidRPr="00E772C5">
        <w:rPr>
          <w:rFonts w:asciiTheme="minorHAnsi" w:hAnsiTheme="minorHAnsi"/>
        </w:rPr>
        <w:t xml:space="preserve">5. </w:t>
      </w:r>
      <w:r w:rsidR="00956DC0" w:rsidRPr="00E772C5">
        <w:rPr>
          <w:rFonts w:asciiTheme="minorHAnsi" w:hAnsiTheme="minorHAnsi"/>
        </w:rPr>
        <w:t xml:space="preserve">Test und </w:t>
      </w:r>
      <w:proofErr w:type="spellStart"/>
      <w:r w:rsidR="00956DC0" w:rsidRPr="00E772C5">
        <w:rPr>
          <w:rFonts w:asciiTheme="minorHAnsi" w:hAnsiTheme="minorHAnsi"/>
        </w:rPr>
        <w:t>Qualitätssicherung</w:t>
      </w:r>
      <w:proofErr w:type="spellEnd"/>
    </w:p>
    <w:p w14:paraId="66FAF3ED" w14:textId="40FFD645" w:rsidR="00956DC0" w:rsidRPr="00E772C5" w:rsidRDefault="00956DC0" w:rsidP="00E772C5">
      <w:pPr>
        <w:pStyle w:val="berschrift2"/>
        <w:rPr>
          <w:rFonts w:asciiTheme="minorHAnsi" w:hAnsiTheme="minorHAnsi"/>
        </w:rPr>
      </w:pPr>
      <w:r w:rsidRPr="00E772C5">
        <w:rPr>
          <w:rFonts w:asciiTheme="minorHAnsi" w:hAnsiTheme="minorHAnsi"/>
        </w:rPr>
        <w:t>5.1</w:t>
      </w:r>
      <w:r w:rsidR="00E772C5" w:rsidRPr="00E772C5">
        <w:rPr>
          <w:rFonts w:asciiTheme="minorHAnsi" w:hAnsiTheme="minorHAnsi"/>
        </w:rPr>
        <w:t xml:space="preserve"> Traceability Matrix</w:t>
      </w:r>
    </w:p>
    <w:tbl>
      <w:tblPr>
        <w:tblStyle w:val="Tabellenraster"/>
        <w:tblW w:w="0" w:type="auto"/>
        <w:tblLook w:val="04A0" w:firstRow="1" w:lastRow="0" w:firstColumn="1" w:lastColumn="0" w:noHBand="0" w:noVBand="1"/>
      </w:tblPr>
      <w:tblGrid>
        <w:gridCol w:w="2286"/>
        <w:gridCol w:w="1809"/>
        <w:gridCol w:w="2024"/>
        <w:gridCol w:w="2737"/>
      </w:tblGrid>
      <w:tr w:rsidR="009D61AE" w14:paraId="780DD03B" w14:textId="77777777" w:rsidTr="00956DC0">
        <w:tc>
          <w:tcPr>
            <w:tcW w:w="2286" w:type="dxa"/>
          </w:tcPr>
          <w:p w14:paraId="5F3627D3" w14:textId="48F2510A" w:rsidR="009D61AE" w:rsidRDefault="00000000">
            <w:r>
              <w:t>Requirement</w:t>
            </w:r>
          </w:p>
        </w:tc>
        <w:tc>
          <w:tcPr>
            <w:tcW w:w="1809" w:type="dxa"/>
          </w:tcPr>
          <w:p w14:paraId="3BA2B660" w14:textId="77777777" w:rsidR="009D61AE" w:rsidRDefault="00000000">
            <w:r>
              <w:t>Design-Komponente</w:t>
            </w:r>
          </w:p>
        </w:tc>
        <w:tc>
          <w:tcPr>
            <w:tcW w:w="2024" w:type="dxa"/>
          </w:tcPr>
          <w:p w14:paraId="6C3B49DA" w14:textId="77777777" w:rsidR="009D61AE" w:rsidRDefault="00000000">
            <w:proofErr w:type="spellStart"/>
            <w:r>
              <w:t>Implementierung</w:t>
            </w:r>
            <w:proofErr w:type="spellEnd"/>
          </w:p>
        </w:tc>
        <w:tc>
          <w:tcPr>
            <w:tcW w:w="2737" w:type="dxa"/>
          </w:tcPr>
          <w:p w14:paraId="398D2D40" w14:textId="77777777" w:rsidR="009D61AE" w:rsidRDefault="00000000">
            <w:proofErr w:type="spellStart"/>
            <w:r>
              <w:t>Testfall</w:t>
            </w:r>
            <w:proofErr w:type="spellEnd"/>
          </w:p>
        </w:tc>
      </w:tr>
      <w:tr w:rsidR="009D61AE" w14:paraId="05EC5EA1" w14:textId="77777777" w:rsidTr="00956DC0">
        <w:tc>
          <w:tcPr>
            <w:tcW w:w="2286" w:type="dxa"/>
          </w:tcPr>
          <w:p w14:paraId="44FA5B6C" w14:textId="77777777" w:rsidR="009D61AE" w:rsidRDefault="00000000">
            <w:proofErr w:type="spellStart"/>
            <w:r>
              <w:t>Zielnavigation</w:t>
            </w:r>
            <w:proofErr w:type="spellEnd"/>
          </w:p>
        </w:tc>
        <w:tc>
          <w:tcPr>
            <w:tcW w:w="1809" w:type="dxa"/>
          </w:tcPr>
          <w:p w14:paraId="53921EF7" w14:textId="77777777" w:rsidR="009D61AE" w:rsidRDefault="00000000">
            <w:proofErr w:type="spellStart"/>
            <w:r>
              <w:t>GoalManager</w:t>
            </w:r>
            <w:proofErr w:type="spellEnd"/>
          </w:p>
        </w:tc>
        <w:tc>
          <w:tcPr>
            <w:tcW w:w="2024" w:type="dxa"/>
          </w:tcPr>
          <w:p w14:paraId="27BAD6AE" w14:textId="77777777" w:rsidR="009D61AE" w:rsidRDefault="00000000">
            <w:r>
              <w:t>GoalManager.java</w:t>
            </w:r>
          </w:p>
        </w:tc>
        <w:tc>
          <w:tcPr>
            <w:tcW w:w="2737" w:type="dxa"/>
          </w:tcPr>
          <w:p w14:paraId="45CA88BC" w14:textId="77777777" w:rsidR="009D61AE" w:rsidRDefault="00000000">
            <w:proofErr w:type="spellStart"/>
            <w:proofErr w:type="gramStart"/>
            <w:r>
              <w:t>testPathFound</w:t>
            </w:r>
            <w:proofErr w:type="spellEnd"/>
            <w:r>
              <w:t>(</w:t>
            </w:r>
            <w:proofErr w:type="gramEnd"/>
            <w:r>
              <w:t>)</w:t>
            </w:r>
          </w:p>
        </w:tc>
      </w:tr>
      <w:tr w:rsidR="009D61AE" w14:paraId="2E3985C6" w14:textId="77777777" w:rsidTr="00956DC0">
        <w:tc>
          <w:tcPr>
            <w:tcW w:w="2286" w:type="dxa"/>
          </w:tcPr>
          <w:p w14:paraId="57F70128" w14:textId="77777777" w:rsidR="009D61AE" w:rsidRDefault="00000000">
            <w:proofErr w:type="spellStart"/>
            <w:r>
              <w:t>Hindernisvermeidung</w:t>
            </w:r>
            <w:proofErr w:type="spellEnd"/>
          </w:p>
        </w:tc>
        <w:tc>
          <w:tcPr>
            <w:tcW w:w="1809" w:type="dxa"/>
          </w:tcPr>
          <w:p w14:paraId="39F43DFD" w14:textId="77777777" w:rsidR="009D61AE" w:rsidRDefault="00000000">
            <w:proofErr w:type="spellStart"/>
            <w:r>
              <w:t>GoalManager</w:t>
            </w:r>
            <w:proofErr w:type="spellEnd"/>
          </w:p>
        </w:tc>
        <w:tc>
          <w:tcPr>
            <w:tcW w:w="2024" w:type="dxa"/>
          </w:tcPr>
          <w:p w14:paraId="69FAE04F" w14:textId="77777777" w:rsidR="009D61AE" w:rsidRDefault="00000000">
            <w:r>
              <w:t>GoalManager.java</w:t>
            </w:r>
          </w:p>
        </w:tc>
        <w:tc>
          <w:tcPr>
            <w:tcW w:w="2737" w:type="dxa"/>
          </w:tcPr>
          <w:p w14:paraId="587C28E4" w14:textId="77777777" w:rsidR="009D61AE" w:rsidRDefault="00000000">
            <w:proofErr w:type="spellStart"/>
            <w:proofErr w:type="gramStart"/>
            <w:r>
              <w:t>testNoPathWhenBlocked</w:t>
            </w:r>
            <w:proofErr w:type="spellEnd"/>
            <w:r>
              <w:t>(</w:t>
            </w:r>
            <w:proofErr w:type="gramEnd"/>
            <w:r>
              <w:t>)</w:t>
            </w:r>
          </w:p>
        </w:tc>
      </w:tr>
      <w:tr w:rsidR="009D61AE" w14:paraId="5CB121CF" w14:textId="77777777" w:rsidTr="00956DC0">
        <w:tc>
          <w:tcPr>
            <w:tcW w:w="2286" w:type="dxa"/>
          </w:tcPr>
          <w:p w14:paraId="6FCDD9B0" w14:textId="77777777" w:rsidR="009D61AE" w:rsidRDefault="00000000">
            <w:proofErr w:type="spellStart"/>
            <w:r>
              <w:t>Objektgleichheit</w:t>
            </w:r>
            <w:proofErr w:type="spellEnd"/>
          </w:p>
        </w:tc>
        <w:tc>
          <w:tcPr>
            <w:tcW w:w="1809" w:type="dxa"/>
          </w:tcPr>
          <w:p w14:paraId="47253032" w14:textId="77777777" w:rsidR="009D61AE" w:rsidRDefault="00000000">
            <w:r>
              <w:t>Point</w:t>
            </w:r>
          </w:p>
        </w:tc>
        <w:tc>
          <w:tcPr>
            <w:tcW w:w="2024" w:type="dxa"/>
          </w:tcPr>
          <w:p w14:paraId="78B6C05B" w14:textId="77777777" w:rsidR="009D61AE" w:rsidRDefault="00000000">
            <w:r>
              <w:t>Point.java</w:t>
            </w:r>
          </w:p>
        </w:tc>
        <w:tc>
          <w:tcPr>
            <w:tcW w:w="2737" w:type="dxa"/>
          </w:tcPr>
          <w:p w14:paraId="15FE6D3B" w14:textId="77777777" w:rsidR="009D61AE" w:rsidRDefault="00000000">
            <w:proofErr w:type="spellStart"/>
            <w:r>
              <w:t>PointTest</w:t>
            </w:r>
            <w:proofErr w:type="spellEnd"/>
          </w:p>
        </w:tc>
      </w:tr>
      <w:tr w:rsidR="009D61AE" w14:paraId="69E7FE54" w14:textId="77777777" w:rsidTr="00956DC0">
        <w:tc>
          <w:tcPr>
            <w:tcW w:w="2286" w:type="dxa"/>
          </w:tcPr>
          <w:p w14:paraId="126AF6F1" w14:textId="77777777" w:rsidR="009D61AE" w:rsidRDefault="00000000">
            <w:proofErr w:type="spellStart"/>
            <w:r>
              <w:t>Konsolenausgabe</w:t>
            </w:r>
            <w:proofErr w:type="spellEnd"/>
          </w:p>
        </w:tc>
        <w:tc>
          <w:tcPr>
            <w:tcW w:w="1809" w:type="dxa"/>
          </w:tcPr>
          <w:p w14:paraId="2C902EE1" w14:textId="77777777" w:rsidR="009D61AE" w:rsidRDefault="00000000">
            <w:r>
              <w:t>Map, Logger</w:t>
            </w:r>
          </w:p>
        </w:tc>
        <w:tc>
          <w:tcPr>
            <w:tcW w:w="2024" w:type="dxa"/>
          </w:tcPr>
          <w:p w14:paraId="3263317A" w14:textId="77777777" w:rsidR="009D61AE" w:rsidRDefault="00000000">
            <w:r>
              <w:t>Map.java, Logger.java</w:t>
            </w:r>
          </w:p>
        </w:tc>
        <w:tc>
          <w:tcPr>
            <w:tcW w:w="2737" w:type="dxa"/>
          </w:tcPr>
          <w:p w14:paraId="226DD097" w14:textId="77777777" w:rsidR="009D61AE" w:rsidRDefault="00000000">
            <w:proofErr w:type="spellStart"/>
            <w:r>
              <w:t>manuell</w:t>
            </w:r>
            <w:proofErr w:type="spellEnd"/>
          </w:p>
        </w:tc>
      </w:tr>
    </w:tbl>
    <w:p w14:paraId="652A35BB" w14:textId="30078B58" w:rsidR="00956DC0" w:rsidRPr="00E772C5" w:rsidRDefault="00956DC0" w:rsidP="00E772C5">
      <w:pPr>
        <w:pStyle w:val="berschrift2"/>
        <w:spacing w:line="360" w:lineRule="auto"/>
        <w:rPr>
          <w:rFonts w:asciiTheme="minorHAnsi" w:hAnsiTheme="minorHAnsi"/>
        </w:rPr>
      </w:pPr>
      <w:r w:rsidRPr="00E772C5">
        <w:rPr>
          <w:rFonts w:asciiTheme="minorHAnsi" w:hAnsiTheme="minorHAnsi"/>
        </w:rPr>
        <w:t>5.</w:t>
      </w:r>
      <w:r w:rsidR="00E772C5" w:rsidRPr="00E772C5">
        <w:rPr>
          <w:rFonts w:asciiTheme="minorHAnsi" w:hAnsiTheme="minorHAnsi"/>
        </w:rPr>
        <w:t>2</w:t>
      </w:r>
      <w:r w:rsidRPr="00E772C5">
        <w:rPr>
          <w:rFonts w:asciiTheme="minorHAnsi" w:hAnsiTheme="minorHAnsi"/>
        </w:rPr>
        <w:t xml:space="preserve"> </w:t>
      </w:r>
      <w:proofErr w:type="spellStart"/>
      <w:r w:rsidRPr="00E772C5">
        <w:rPr>
          <w:rFonts w:asciiTheme="minorHAnsi" w:hAnsiTheme="minorHAnsi"/>
        </w:rPr>
        <w:t>Teststrategie</w:t>
      </w:r>
      <w:proofErr w:type="spellEnd"/>
    </w:p>
    <w:p w14:paraId="43472B1C" w14:textId="1D409A0C" w:rsidR="00E772C5" w:rsidRPr="00E772C5" w:rsidRDefault="00E772C5" w:rsidP="00E772C5">
      <w:pPr>
        <w:pStyle w:val="Listenabsatz"/>
        <w:numPr>
          <w:ilvl w:val="0"/>
          <w:numId w:val="22"/>
        </w:numPr>
        <w:spacing w:line="360" w:lineRule="auto"/>
      </w:pPr>
      <w:r w:rsidRPr="00E772C5">
        <w:rPr>
          <w:rFonts w:cstheme="majorHAnsi"/>
        </w:rPr>
        <w:t>Unit-Tests für</w:t>
      </w:r>
      <w:r>
        <w:rPr>
          <w:rFonts w:cstheme="majorHAnsi"/>
        </w:rPr>
        <w:t xml:space="preserve"> Navigations- und </w:t>
      </w:r>
      <w:proofErr w:type="spellStart"/>
      <w:r>
        <w:rPr>
          <w:rFonts w:cstheme="majorHAnsi"/>
        </w:rPr>
        <w:t>Zielsteuerungskomponenten</w:t>
      </w:r>
      <w:proofErr w:type="spellEnd"/>
    </w:p>
    <w:p w14:paraId="25572BB0" w14:textId="6D978ABB" w:rsidR="00E772C5" w:rsidRDefault="00E772C5" w:rsidP="00E772C5">
      <w:pPr>
        <w:pStyle w:val="Listenabsatz"/>
        <w:numPr>
          <w:ilvl w:val="0"/>
          <w:numId w:val="22"/>
        </w:numPr>
        <w:spacing w:line="360" w:lineRule="auto"/>
      </w:pPr>
      <w:proofErr w:type="spellStart"/>
      <w:r>
        <w:t>Integrationstests</w:t>
      </w:r>
      <w:proofErr w:type="spellEnd"/>
      <w:r>
        <w:t xml:space="preserve"> der </w:t>
      </w:r>
      <w:proofErr w:type="spellStart"/>
      <w:r>
        <w:t>Gesamtlogik</w:t>
      </w:r>
      <w:proofErr w:type="spellEnd"/>
    </w:p>
    <w:p w14:paraId="733912C5" w14:textId="2D169354" w:rsidR="00E772C5" w:rsidRDefault="00E772C5" w:rsidP="00E772C5">
      <w:pPr>
        <w:pStyle w:val="Listenabsatz"/>
        <w:numPr>
          <w:ilvl w:val="0"/>
          <w:numId w:val="22"/>
        </w:numPr>
        <w:spacing w:line="360" w:lineRule="auto"/>
      </w:pPr>
      <w:proofErr w:type="spellStart"/>
      <w:r>
        <w:lastRenderedPageBreak/>
        <w:t>Simulierte</w:t>
      </w:r>
      <w:proofErr w:type="spellEnd"/>
      <w:r>
        <w:t xml:space="preserve"> Testszenerien </w:t>
      </w:r>
      <w:proofErr w:type="spellStart"/>
      <w:r>
        <w:t>mit</w:t>
      </w:r>
      <w:proofErr w:type="spellEnd"/>
      <w:r>
        <w:t xml:space="preserve"> </w:t>
      </w:r>
      <w:proofErr w:type="spellStart"/>
      <w:r>
        <w:t>dynamischen</w:t>
      </w:r>
      <w:proofErr w:type="spellEnd"/>
      <w:r>
        <w:t xml:space="preserve"> </w:t>
      </w:r>
      <w:proofErr w:type="spellStart"/>
      <w:r>
        <w:t>Hindernissen</w:t>
      </w:r>
      <w:proofErr w:type="spellEnd"/>
    </w:p>
    <w:p w14:paraId="196CF951" w14:textId="425F667E" w:rsidR="00E772C5" w:rsidRPr="00E772C5" w:rsidRDefault="00E772C5" w:rsidP="00E772C5">
      <w:pPr>
        <w:pStyle w:val="berschrift2"/>
        <w:rPr>
          <w:rFonts w:asciiTheme="minorHAnsi" w:hAnsiTheme="minorHAnsi"/>
        </w:rPr>
      </w:pPr>
      <w:r w:rsidRPr="00E772C5">
        <w:rPr>
          <w:rFonts w:asciiTheme="minorHAnsi" w:hAnsiTheme="minorHAnsi"/>
        </w:rPr>
        <w:t>5.3</w:t>
      </w:r>
      <w:r>
        <w:rPr>
          <w:rFonts w:asciiTheme="minorHAnsi" w:hAnsiTheme="minorHAnsi"/>
        </w:rPr>
        <w:t xml:space="preserve"> </w:t>
      </w:r>
      <w:proofErr w:type="spellStart"/>
      <w:r>
        <w:rPr>
          <w:rFonts w:asciiTheme="minorHAnsi" w:hAnsiTheme="minorHAnsi"/>
        </w:rPr>
        <w:t>Beispiel</w:t>
      </w:r>
      <w:proofErr w:type="spellEnd"/>
      <w:r>
        <w:rPr>
          <w:rFonts w:asciiTheme="minorHAnsi" w:hAnsiTheme="minorHAnsi"/>
        </w:rPr>
        <w:t xml:space="preserve"> </w:t>
      </w:r>
      <w:proofErr w:type="spellStart"/>
      <w:r>
        <w:rPr>
          <w:rFonts w:asciiTheme="minorHAnsi" w:hAnsiTheme="minorHAnsi"/>
        </w:rPr>
        <w:t>Testfall</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05"/>
        <w:gridCol w:w="3060"/>
        <w:gridCol w:w="4020"/>
      </w:tblGrid>
      <w:tr w:rsidR="00E772C5" w14:paraId="344FCA63" w14:textId="4F448047" w:rsidTr="00E772C5">
        <w:trPr>
          <w:trHeight w:val="585"/>
        </w:trPr>
        <w:tc>
          <w:tcPr>
            <w:tcW w:w="1305" w:type="dxa"/>
          </w:tcPr>
          <w:p w14:paraId="6ECFC89B" w14:textId="11C59339" w:rsidR="00E772C5" w:rsidRPr="00E772C5" w:rsidRDefault="00E772C5" w:rsidP="00E772C5">
            <w:pPr>
              <w:spacing w:line="360" w:lineRule="auto"/>
              <w:jc w:val="center"/>
              <w:rPr>
                <w:b/>
                <w:bCs/>
              </w:rPr>
            </w:pPr>
            <w:proofErr w:type="spellStart"/>
            <w:r w:rsidRPr="00E772C5">
              <w:rPr>
                <w:b/>
                <w:bCs/>
              </w:rPr>
              <w:t>Testfall</w:t>
            </w:r>
            <w:proofErr w:type="spellEnd"/>
          </w:p>
        </w:tc>
        <w:tc>
          <w:tcPr>
            <w:tcW w:w="3060" w:type="dxa"/>
          </w:tcPr>
          <w:p w14:paraId="441F94CF" w14:textId="4A9D8897" w:rsidR="00E772C5" w:rsidRPr="00E772C5" w:rsidRDefault="00E772C5" w:rsidP="00E772C5">
            <w:pPr>
              <w:spacing w:line="360" w:lineRule="auto"/>
              <w:jc w:val="center"/>
              <w:rPr>
                <w:b/>
                <w:bCs/>
              </w:rPr>
            </w:pPr>
            <w:proofErr w:type="spellStart"/>
            <w:r w:rsidRPr="00E772C5">
              <w:rPr>
                <w:b/>
                <w:bCs/>
              </w:rPr>
              <w:t>Beschreibung</w:t>
            </w:r>
            <w:proofErr w:type="spellEnd"/>
          </w:p>
        </w:tc>
        <w:tc>
          <w:tcPr>
            <w:tcW w:w="4020" w:type="dxa"/>
          </w:tcPr>
          <w:p w14:paraId="11FA056D" w14:textId="6A27E4F5" w:rsidR="00E772C5" w:rsidRPr="00E772C5" w:rsidRDefault="00E772C5" w:rsidP="00E772C5">
            <w:pPr>
              <w:spacing w:line="360" w:lineRule="auto"/>
              <w:jc w:val="center"/>
              <w:rPr>
                <w:b/>
                <w:bCs/>
              </w:rPr>
            </w:pPr>
            <w:proofErr w:type="spellStart"/>
            <w:r w:rsidRPr="00E772C5">
              <w:rPr>
                <w:b/>
                <w:bCs/>
              </w:rPr>
              <w:t>Erwartung</w:t>
            </w:r>
            <w:proofErr w:type="spellEnd"/>
          </w:p>
        </w:tc>
      </w:tr>
      <w:tr w:rsidR="00E772C5" w14:paraId="12EBC5E8" w14:textId="2010AF41" w:rsidTr="00E772C5">
        <w:trPr>
          <w:trHeight w:val="585"/>
        </w:trPr>
        <w:tc>
          <w:tcPr>
            <w:tcW w:w="1305" w:type="dxa"/>
          </w:tcPr>
          <w:p w14:paraId="271605DD" w14:textId="5CEB6E66" w:rsidR="00E772C5" w:rsidRDefault="00E772C5" w:rsidP="00E772C5">
            <w:pPr>
              <w:spacing w:line="360" w:lineRule="auto"/>
              <w:jc w:val="center"/>
            </w:pPr>
            <w:r>
              <w:t>TC01</w:t>
            </w:r>
          </w:p>
        </w:tc>
        <w:tc>
          <w:tcPr>
            <w:tcW w:w="3060" w:type="dxa"/>
          </w:tcPr>
          <w:p w14:paraId="238227D5" w14:textId="15D78A9A" w:rsidR="00E772C5" w:rsidRDefault="00E772C5" w:rsidP="00E772C5">
            <w:pPr>
              <w:spacing w:line="360" w:lineRule="auto"/>
              <w:jc w:val="center"/>
            </w:pPr>
            <w:r>
              <w:t xml:space="preserve">Start -&gt; </w:t>
            </w:r>
            <w:proofErr w:type="spellStart"/>
            <w:r>
              <w:t>Hindernis</w:t>
            </w:r>
            <w:proofErr w:type="spellEnd"/>
            <w:r>
              <w:t xml:space="preserve"> </w:t>
            </w:r>
            <w:proofErr w:type="spellStart"/>
            <w:r>
              <w:t>vor</w:t>
            </w:r>
            <w:proofErr w:type="spellEnd"/>
            <w:r>
              <w:t xml:space="preserve"> Ziel</w:t>
            </w:r>
          </w:p>
        </w:tc>
        <w:tc>
          <w:tcPr>
            <w:tcW w:w="4020" w:type="dxa"/>
          </w:tcPr>
          <w:p w14:paraId="3B200523" w14:textId="5AB4C512" w:rsidR="00E772C5" w:rsidRDefault="00E772C5" w:rsidP="00E772C5">
            <w:pPr>
              <w:spacing w:line="360" w:lineRule="auto"/>
              <w:jc w:val="center"/>
            </w:pPr>
            <w:r>
              <w:t xml:space="preserve">Ziel </w:t>
            </w:r>
            <w:proofErr w:type="spellStart"/>
            <w:r>
              <w:t>wird</w:t>
            </w:r>
            <w:proofErr w:type="spellEnd"/>
            <w:r>
              <w:t xml:space="preserve"> auf </w:t>
            </w:r>
            <w:proofErr w:type="spellStart"/>
            <w:r>
              <w:t>alternativem</w:t>
            </w:r>
            <w:proofErr w:type="spellEnd"/>
            <w:r>
              <w:t xml:space="preserve"> Weg </w:t>
            </w:r>
            <w:proofErr w:type="spellStart"/>
            <w:r>
              <w:t>erreicht</w:t>
            </w:r>
            <w:proofErr w:type="spellEnd"/>
          </w:p>
        </w:tc>
      </w:tr>
      <w:tr w:rsidR="00E772C5" w14:paraId="39C7F2FF" w14:textId="77777777" w:rsidTr="00E772C5">
        <w:trPr>
          <w:trHeight w:val="585"/>
        </w:trPr>
        <w:tc>
          <w:tcPr>
            <w:tcW w:w="1305" w:type="dxa"/>
          </w:tcPr>
          <w:p w14:paraId="585A9ACC" w14:textId="6D47A2A4" w:rsidR="00E772C5" w:rsidRDefault="00E772C5" w:rsidP="00E772C5">
            <w:pPr>
              <w:spacing w:line="360" w:lineRule="auto"/>
              <w:jc w:val="center"/>
            </w:pPr>
            <w:r>
              <w:t>TC02</w:t>
            </w:r>
          </w:p>
        </w:tc>
        <w:tc>
          <w:tcPr>
            <w:tcW w:w="3060" w:type="dxa"/>
          </w:tcPr>
          <w:p w14:paraId="26F16285" w14:textId="262F314E" w:rsidR="00E772C5" w:rsidRDefault="00E772C5" w:rsidP="00E772C5">
            <w:pPr>
              <w:spacing w:line="360" w:lineRule="auto"/>
              <w:jc w:val="center"/>
            </w:pPr>
            <w:proofErr w:type="spellStart"/>
            <w:r>
              <w:t>Keine</w:t>
            </w:r>
            <w:proofErr w:type="spellEnd"/>
            <w:r>
              <w:t xml:space="preserve"> </w:t>
            </w:r>
            <w:proofErr w:type="spellStart"/>
            <w:r>
              <w:t>Hindernisse</w:t>
            </w:r>
            <w:proofErr w:type="spellEnd"/>
          </w:p>
        </w:tc>
        <w:tc>
          <w:tcPr>
            <w:tcW w:w="4020" w:type="dxa"/>
          </w:tcPr>
          <w:p w14:paraId="155D5D10" w14:textId="5A23F1FE" w:rsidR="00E772C5" w:rsidRDefault="00E772C5" w:rsidP="00E772C5">
            <w:pPr>
              <w:spacing w:line="360" w:lineRule="auto"/>
              <w:jc w:val="center"/>
            </w:pPr>
            <w:proofErr w:type="spellStart"/>
            <w:r>
              <w:t>Direkter</w:t>
            </w:r>
            <w:proofErr w:type="spellEnd"/>
            <w:r>
              <w:t xml:space="preserve"> Weg </w:t>
            </w:r>
            <w:proofErr w:type="spellStart"/>
            <w:r>
              <w:t>zum</w:t>
            </w:r>
            <w:proofErr w:type="spellEnd"/>
            <w:r>
              <w:t xml:space="preserve"> Ziel</w:t>
            </w:r>
          </w:p>
        </w:tc>
      </w:tr>
      <w:tr w:rsidR="00E772C5" w14:paraId="781011CB" w14:textId="77777777" w:rsidTr="00E772C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385" w:type="dxa"/>
            <w:gridSpan w:val="3"/>
          </w:tcPr>
          <w:p w14:paraId="4461D408" w14:textId="77777777" w:rsidR="00E772C5" w:rsidRDefault="00E772C5" w:rsidP="00E772C5">
            <w:pPr>
              <w:spacing w:line="360" w:lineRule="auto"/>
            </w:pPr>
          </w:p>
        </w:tc>
      </w:tr>
    </w:tbl>
    <w:p w14:paraId="0414D5AE" w14:textId="2AB6639B" w:rsidR="009D61AE" w:rsidRDefault="00000000">
      <w:pPr>
        <w:pStyle w:val="berschrift1"/>
      </w:pPr>
      <w:r>
        <w:t xml:space="preserve">6. </w:t>
      </w:r>
      <w:proofErr w:type="spellStart"/>
      <w:r>
        <w:t>Testkonzept</w:t>
      </w:r>
      <w:proofErr w:type="spellEnd"/>
      <w:r>
        <w:t xml:space="preserve"> und </w:t>
      </w:r>
      <w:proofErr w:type="spellStart"/>
      <w:r>
        <w:t>Qualitätssicherung</w:t>
      </w:r>
      <w:proofErr w:type="spellEnd"/>
    </w:p>
    <w:p w14:paraId="2E561CAC" w14:textId="77777777" w:rsidR="009D61AE" w:rsidRDefault="00000000">
      <w:r>
        <w:t xml:space="preserve">Zur </w:t>
      </w:r>
      <w:proofErr w:type="spellStart"/>
      <w:r>
        <w:t>Verifikation</w:t>
      </w:r>
      <w:proofErr w:type="spellEnd"/>
      <w:r>
        <w:t xml:space="preserve"> </w:t>
      </w:r>
      <w:proofErr w:type="spellStart"/>
      <w:r>
        <w:t>wurden</w:t>
      </w:r>
      <w:proofErr w:type="spellEnd"/>
      <w:r>
        <w:t xml:space="preserve"> JUnit-Tests </w:t>
      </w:r>
      <w:proofErr w:type="spellStart"/>
      <w:r>
        <w:t>entwickelt</w:t>
      </w:r>
      <w:proofErr w:type="spellEnd"/>
      <w:r>
        <w:t>, um Kernfunktionen automatisiert zu prüfen.</w:t>
      </w:r>
    </w:p>
    <w:p w14:paraId="3896CF9F" w14:textId="77777777" w:rsidR="009D61AE" w:rsidRDefault="00000000">
      <w:r>
        <w:t>• testPathFound(): prüft Pfadberechnung bei freiem Ziel</w:t>
      </w:r>
      <w:r>
        <w:br/>
        <w:t>• testNoPathWhenBlocked(): testet korrektes Verhalten bei blockiertem Ziel</w:t>
      </w:r>
      <w:r>
        <w:br/>
        <w:t>• PointTest: validiert Objektvergleiche und Hashing</w:t>
      </w:r>
    </w:p>
    <w:p w14:paraId="0CA7D823" w14:textId="77777777" w:rsidR="009D61AE" w:rsidRDefault="00000000">
      <w:r>
        <w:t>Diese Tests stellen sicher, dass die Navigation robust und korrekt funktioniert.</w:t>
      </w:r>
    </w:p>
    <w:p w14:paraId="1E1B743C" w14:textId="77777777" w:rsidR="009D61AE" w:rsidRDefault="00000000">
      <w:pPr>
        <w:pStyle w:val="berschrift1"/>
      </w:pPr>
      <w:r>
        <w:t>7. Paketstruktur</w:t>
      </w:r>
    </w:p>
    <w:p w14:paraId="1E46DA25" w14:textId="77777777" w:rsidR="009D61AE" w:rsidRDefault="00000000">
      <w:r>
        <w:t>• de.maehroboter.app – Einstiegspunkt (Main-Klasse)</w:t>
      </w:r>
    </w:p>
    <w:p w14:paraId="1F2B87B3" w14:textId="77777777" w:rsidR="009D61AE" w:rsidRDefault="00000000">
      <w:r>
        <w:t>• de.maehroboter.core – Logik (Point, GoalManager, Engine)</w:t>
      </w:r>
    </w:p>
    <w:p w14:paraId="640191BA" w14:textId="77777777" w:rsidR="009D61AE" w:rsidRDefault="00000000">
      <w:r>
        <w:t>• de.maehroboter.util – Hilfsfunktionen (Logger)</w:t>
      </w:r>
    </w:p>
    <w:p w14:paraId="2B407326" w14:textId="77777777" w:rsidR="009D61AE" w:rsidRDefault="00000000">
      <w:r>
        <w:t>• de.maehroboter.view – Darstellung der Umgebung (Map)</w:t>
      </w:r>
    </w:p>
    <w:p w14:paraId="628E45D4" w14:textId="77777777" w:rsidR="009D61AE" w:rsidRDefault="00000000">
      <w:r>
        <w:t>• de.maehroboter.test – Testklassen mit JUnit 5</w:t>
      </w:r>
    </w:p>
    <w:p w14:paraId="0719CBBB" w14:textId="77777777" w:rsidR="009D61AE" w:rsidRDefault="00000000">
      <w:pPr>
        <w:pStyle w:val="berschrift1"/>
      </w:pPr>
      <w:r>
        <w:t>8. Fazit</w:t>
      </w:r>
    </w:p>
    <w:p w14:paraId="3993C83D" w14:textId="3BD47AD7" w:rsidR="00E772C5" w:rsidRDefault="00000000">
      <w:r>
        <w:t xml:space="preserve">Das Projekt zeigt exemplarisch, wie sich iterative Softwareentwicklung mit agilen Methoden erfolgreich auf ein technisches Problem anwenden lässt. Alle definierten Anforderungen wurden erfüllt und die Traceability zwischen Spezifikation, Umsetzung und Test wurde konsequent eingehalten. Die Software ist modular erweiterbar und bildet eine solide Grundlage für </w:t>
      </w:r>
      <w:proofErr w:type="spellStart"/>
      <w:r>
        <w:t>weitere</w:t>
      </w:r>
      <w:proofErr w:type="spellEnd"/>
      <w:r>
        <w:t xml:space="preserve"> </w:t>
      </w:r>
      <w:proofErr w:type="spellStart"/>
      <w:r>
        <w:t>Funktionen</w:t>
      </w:r>
      <w:proofErr w:type="spellEnd"/>
      <w:r>
        <w:t xml:space="preserve"> </w:t>
      </w:r>
      <w:proofErr w:type="spellStart"/>
      <w:r>
        <w:t>wie</w:t>
      </w:r>
      <w:proofErr w:type="spellEnd"/>
      <w:r>
        <w:t xml:space="preserve"> </w:t>
      </w:r>
      <w:proofErr w:type="spellStart"/>
      <w:r>
        <w:t>Echtzeitsensorik</w:t>
      </w:r>
      <w:proofErr w:type="spellEnd"/>
      <w:r>
        <w:t xml:space="preserve"> </w:t>
      </w:r>
      <w:proofErr w:type="spellStart"/>
      <w:r>
        <w:t>oder</w:t>
      </w:r>
      <w:proofErr w:type="spellEnd"/>
      <w:r>
        <w:t xml:space="preserve"> </w:t>
      </w:r>
      <w:proofErr w:type="spellStart"/>
      <w:r>
        <w:t>grafische</w:t>
      </w:r>
      <w:proofErr w:type="spellEnd"/>
      <w:r>
        <w:t xml:space="preserve"> Interfaces.</w:t>
      </w:r>
    </w:p>
    <w:p w14:paraId="3346870E" w14:textId="77777777" w:rsidR="00E772C5" w:rsidRPr="00873BD7" w:rsidRDefault="00E772C5" w:rsidP="00E772C5">
      <w:pPr>
        <w:pStyle w:val="berschrift1"/>
        <w:spacing w:line="360" w:lineRule="auto"/>
      </w:pPr>
      <w:r w:rsidRPr="00873BD7">
        <w:lastRenderedPageBreak/>
        <w:t xml:space="preserve">9. </w:t>
      </w:r>
      <w:proofErr w:type="spellStart"/>
      <w:r w:rsidRPr="00873BD7">
        <w:t>Anhang</w:t>
      </w:r>
      <w:proofErr w:type="spellEnd"/>
    </w:p>
    <w:p w14:paraId="3264B7FD" w14:textId="5A9DC853" w:rsidR="00E772C5" w:rsidRPr="00873BD7" w:rsidRDefault="00E772C5" w:rsidP="00E772C5">
      <w:pPr>
        <w:numPr>
          <w:ilvl w:val="0"/>
          <w:numId w:val="23"/>
        </w:numPr>
        <w:spacing w:after="160" w:line="360" w:lineRule="auto"/>
      </w:pPr>
      <w:proofErr w:type="spellStart"/>
      <w:r w:rsidRPr="00873BD7">
        <w:t>vollständige</w:t>
      </w:r>
      <w:r>
        <w:t>s</w:t>
      </w:r>
      <w:proofErr w:type="spellEnd"/>
      <w:r w:rsidRPr="00873BD7">
        <w:t xml:space="preserve"> UML-</w:t>
      </w:r>
      <w:proofErr w:type="spellStart"/>
      <w:r w:rsidRPr="00873BD7">
        <w:t>Diagramm</w:t>
      </w:r>
      <w:proofErr w:type="spellEnd"/>
    </w:p>
    <w:p w14:paraId="7A5C41B0" w14:textId="77777777" w:rsidR="00E772C5" w:rsidRPr="00873BD7" w:rsidRDefault="00E772C5" w:rsidP="00E772C5">
      <w:pPr>
        <w:numPr>
          <w:ilvl w:val="0"/>
          <w:numId w:val="23"/>
        </w:numPr>
        <w:spacing w:after="160" w:line="360" w:lineRule="auto"/>
      </w:pPr>
      <w:r w:rsidRPr="00873BD7">
        <w:t>Traceability-Matrix</w:t>
      </w:r>
    </w:p>
    <w:p w14:paraId="4050EB3B" w14:textId="77777777" w:rsidR="00E772C5" w:rsidRPr="00873BD7" w:rsidRDefault="00E772C5" w:rsidP="00E772C5">
      <w:pPr>
        <w:numPr>
          <w:ilvl w:val="0"/>
          <w:numId w:val="23"/>
        </w:numPr>
        <w:spacing w:after="160" w:line="360" w:lineRule="auto"/>
      </w:pPr>
      <w:proofErr w:type="spellStart"/>
      <w:r w:rsidRPr="00873BD7">
        <w:t>Iterationsprotokolle</w:t>
      </w:r>
      <w:proofErr w:type="spellEnd"/>
    </w:p>
    <w:p w14:paraId="3BFB505B" w14:textId="77777777" w:rsidR="00E772C5" w:rsidRDefault="00E772C5"/>
    <w:sectPr w:rsidR="00E772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51E7C63"/>
    <w:multiLevelType w:val="hybridMultilevel"/>
    <w:tmpl w:val="7B9221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0CF0255"/>
    <w:multiLevelType w:val="hybridMultilevel"/>
    <w:tmpl w:val="495E320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16806A5"/>
    <w:multiLevelType w:val="hybridMultilevel"/>
    <w:tmpl w:val="32DA50A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A1E3713"/>
    <w:multiLevelType w:val="multilevel"/>
    <w:tmpl w:val="2D9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E4896"/>
    <w:multiLevelType w:val="multilevel"/>
    <w:tmpl w:val="C6E8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26FAA"/>
    <w:multiLevelType w:val="multilevel"/>
    <w:tmpl w:val="34F2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E5A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A7530E"/>
    <w:multiLevelType w:val="hybridMultilevel"/>
    <w:tmpl w:val="309E7802"/>
    <w:lvl w:ilvl="0" w:tplc="308A6A2A">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813438"/>
    <w:multiLevelType w:val="hybridMultilevel"/>
    <w:tmpl w:val="20C68C7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55601694"/>
    <w:multiLevelType w:val="multilevel"/>
    <w:tmpl w:val="B18CBB4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572B47E6"/>
    <w:multiLevelType w:val="hybridMultilevel"/>
    <w:tmpl w:val="E958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ED70D3"/>
    <w:multiLevelType w:val="hybridMultilevel"/>
    <w:tmpl w:val="494E9A0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1123760"/>
    <w:multiLevelType w:val="multilevel"/>
    <w:tmpl w:val="CC5ED4D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1A42E7B"/>
    <w:multiLevelType w:val="multilevel"/>
    <w:tmpl w:val="C6E83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E76B4"/>
    <w:multiLevelType w:val="multilevel"/>
    <w:tmpl w:val="51AEE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97EE2"/>
    <w:multiLevelType w:val="hybridMultilevel"/>
    <w:tmpl w:val="D9E821F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C34475"/>
    <w:multiLevelType w:val="multilevel"/>
    <w:tmpl w:val="021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32098"/>
    <w:multiLevelType w:val="hybridMultilevel"/>
    <w:tmpl w:val="CB7E359C"/>
    <w:lvl w:ilvl="0" w:tplc="38628CD8">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152556">
    <w:abstractNumId w:val="8"/>
  </w:num>
  <w:num w:numId="2" w16cid:durableId="395399541">
    <w:abstractNumId w:val="6"/>
  </w:num>
  <w:num w:numId="3" w16cid:durableId="923799168">
    <w:abstractNumId w:val="5"/>
  </w:num>
  <w:num w:numId="4" w16cid:durableId="827482122">
    <w:abstractNumId w:val="4"/>
  </w:num>
  <w:num w:numId="5" w16cid:durableId="1348823252">
    <w:abstractNumId w:val="7"/>
  </w:num>
  <w:num w:numId="6" w16cid:durableId="1741177065">
    <w:abstractNumId w:val="3"/>
  </w:num>
  <w:num w:numId="7" w16cid:durableId="1615356861">
    <w:abstractNumId w:val="2"/>
  </w:num>
  <w:num w:numId="8" w16cid:durableId="2088262592">
    <w:abstractNumId w:val="1"/>
  </w:num>
  <w:num w:numId="9" w16cid:durableId="1236551104">
    <w:abstractNumId w:val="0"/>
  </w:num>
  <w:num w:numId="10" w16cid:durableId="173544192">
    <w:abstractNumId w:val="10"/>
  </w:num>
  <w:num w:numId="11" w16cid:durableId="1675917770">
    <w:abstractNumId w:val="16"/>
  </w:num>
  <w:num w:numId="12" w16cid:durableId="605580150">
    <w:abstractNumId w:val="20"/>
  </w:num>
  <w:num w:numId="13" w16cid:durableId="1606305313">
    <w:abstractNumId w:val="26"/>
  </w:num>
  <w:num w:numId="14" w16cid:durableId="78644016">
    <w:abstractNumId w:val="24"/>
  </w:num>
  <w:num w:numId="15" w16cid:durableId="18746054">
    <w:abstractNumId w:val="12"/>
  </w:num>
  <w:num w:numId="16" w16cid:durableId="1610744618">
    <w:abstractNumId w:val="9"/>
  </w:num>
  <w:num w:numId="17" w16cid:durableId="1915236722">
    <w:abstractNumId w:val="25"/>
  </w:num>
  <w:num w:numId="18" w16cid:durableId="837886853">
    <w:abstractNumId w:val="17"/>
  </w:num>
  <w:num w:numId="19" w16cid:durableId="307318512">
    <w:abstractNumId w:val="13"/>
  </w:num>
  <w:num w:numId="20" w16cid:durableId="863715497">
    <w:abstractNumId w:val="22"/>
  </w:num>
  <w:num w:numId="21" w16cid:durableId="705061398">
    <w:abstractNumId w:val="23"/>
  </w:num>
  <w:num w:numId="22" w16cid:durableId="946232998">
    <w:abstractNumId w:val="19"/>
  </w:num>
  <w:num w:numId="23" w16cid:durableId="1321234619">
    <w:abstractNumId w:val="14"/>
  </w:num>
  <w:num w:numId="24" w16cid:durableId="1338339395">
    <w:abstractNumId w:val="11"/>
  </w:num>
  <w:num w:numId="25" w16cid:durableId="924416169">
    <w:abstractNumId w:val="21"/>
  </w:num>
  <w:num w:numId="26" w16cid:durableId="98187489">
    <w:abstractNumId w:val="18"/>
  </w:num>
  <w:num w:numId="27" w16cid:durableId="19261813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019"/>
    <w:rsid w:val="0015074B"/>
    <w:rsid w:val="00167DD0"/>
    <w:rsid w:val="0029639D"/>
    <w:rsid w:val="00326F90"/>
    <w:rsid w:val="005D7EFD"/>
    <w:rsid w:val="00956DC0"/>
    <w:rsid w:val="009D61AE"/>
    <w:rsid w:val="00AA1D8D"/>
    <w:rsid w:val="00B47730"/>
    <w:rsid w:val="00CB0664"/>
    <w:rsid w:val="00E772C5"/>
    <w:rsid w:val="00F928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BCFF3"/>
  <w14:defaultImageDpi w14:val="300"/>
  <w15:docId w15:val="{AE9EA84A-39E9-406B-8D68-CB28CE5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375010">
      <w:bodyDiv w:val="1"/>
      <w:marLeft w:val="0"/>
      <w:marRight w:val="0"/>
      <w:marTop w:val="0"/>
      <w:marBottom w:val="0"/>
      <w:divBdr>
        <w:top w:val="none" w:sz="0" w:space="0" w:color="auto"/>
        <w:left w:val="none" w:sz="0" w:space="0" w:color="auto"/>
        <w:bottom w:val="none" w:sz="0" w:space="0" w:color="auto"/>
        <w:right w:val="none" w:sz="0" w:space="0" w:color="auto"/>
      </w:divBdr>
    </w:div>
    <w:div w:id="999818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598</Words>
  <Characters>3772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Tobias Litke</cp:lastModifiedBy>
  <cp:revision>4</cp:revision>
  <dcterms:created xsi:type="dcterms:W3CDTF">2013-12-23T23:15:00Z</dcterms:created>
  <dcterms:modified xsi:type="dcterms:W3CDTF">2025-06-19T19:51:00Z</dcterms:modified>
  <cp:category/>
</cp:coreProperties>
</file>